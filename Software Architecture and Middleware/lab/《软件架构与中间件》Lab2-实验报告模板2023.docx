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A0CC3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1C6C1E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10A958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E178D19" w14:textId="77777777" w:rsidR="00702A96" w:rsidRPr="00C3366C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C3366C">
        <w:rPr>
          <w:rFonts w:ascii="黑体" w:eastAsia="黑体" w:hAnsi="黑体"/>
          <w:sz w:val="36"/>
          <w:szCs w:val="36"/>
        </w:rPr>
        <w:t>哈尔滨工业大学</w:t>
      </w:r>
    </w:p>
    <w:p w14:paraId="288CDA51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EA00DEC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1D42EEED" w14:textId="77777777" w:rsidR="00702A9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20</w:t>
      </w:r>
      <w:r w:rsidR="00AE64CC">
        <w:rPr>
          <w:rFonts w:eastAsia="楷体_GB2312"/>
          <w:b/>
          <w:sz w:val="36"/>
          <w:szCs w:val="36"/>
        </w:rPr>
        <w:t>2</w:t>
      </w:r>
      <w:r w:rsidR="00643635">
        <w:rPr>
          <w:rFonts w:eastAsia="楷体_GB2312"/>
          <w:b/>
          <w:sz w:val="36"/>
          <w:szCs w:val="36"/>
        </w:rPr>
        <w:t>2</w:t>
      </w:r>
      <w:r w:rsidRPr="001142A9">
        <w:rPr>
          <w:rFonts w:eastAsia="楷体_GB2312"/>
          <w:b/>
          <w:sz w:val="36"/>
          <w:szCs w:val="36"/>
        </w:rPr>
        <w:t>年</w:t>
      </w:r>
      <w:r w:rsidR="00EC439C">
        <w:rPr>
          <w:rFonts w:eastAsia="楷体_GB2312" w:hint="eastAsia"/>
          <w:b/>
          <w:sz w:val="36"/>
          <w:szCs w:val="36"/>
        </w:rPr>
        <w:t>春</w:t>
      </w:r>
      <w:r w:rsidRPr="001142A9">
        <w:rPr>
          <w:rFonts w:eastAsia="楷体_GB2312"/>
          <w:b/>
          <w:sz w:val="36"/>
          <w:szCs w:val="36"/>
        </w:rPr>
        <w:t>季学期</w:t>
      </w:r>
    </w:p>
    <w:p w14:paraId="2BD4CBEC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EC439C">
        <w:rPr>
          <w:rFonts w:eastAsia="楷体_GB2312" w:hint="eastAsia"/>
          <w:b/>
          <w:sz w:val="36"/>
          <w:szCs w:val="36"/>
        </w:rPr>
        <w:t>架构与中间件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1D9FDDB3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908E203" w14:textId="77777777" w:rsidR="00CD1928" w:rsidRPr="001142A9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14:paraId="04D35998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3B20E127" w14:textId="77777777" w:rsidR="00CD1928" w:rsidRPr="00317FF7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875978">
        <w:rPr>
          <w:rFonts w:eastAsia="楷体_GB2312"/>
          <w:b/>
          <w:sz w:val="36"/>
          <w:szCs w:val="36"/>
        </w:rPr>
        <w:t>2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875978">
        <w:rPr>
          <w:rFonts w:eastAsia="楷体_GB2312" w:hint="eastAsia"/>
          <w:b/>
          <w:sz w:val="36"/>
          <w:szCs w:val="36"/>
        </w:rPr>
        <w:t>计算层软件架构实验</w:t>
      </w:r>
    </w:p>
    <w:p w14:paraId="776A733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9D26A2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83F597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15841B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1DEADC6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6BD750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D3F36D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274013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75D209AB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15C9CD20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79CEFC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4BD475C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C675CE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3E3F1ACA" w14:textId="77777777" w:rsidTr="00317FF7">
        <w:trPr>
          <w:jc w:val="center"/>
        </w:trPr>
        <w:tc>
          <w:tcPr>
            <w:tcW w:w="1404" w:type="dxa"/>
          </w:tcPr>
          <w:p w14:paraId="6462F003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429E9FD8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5A670BD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0E3A6378" w14:textId="77777777" w:rsidTr="00317FF7">
        <w:trPr>
          <w:jc w:val="center"/>
        </w:trPr>
        <w:tc>
          <w:tcPr>
            <w:tcW w:w="1404" w:type="dxa"/>
          </w:tcPr>
          <w:p w14:paraId="15F39ABE" w14:textId="77777777"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3D8418F4" w14:textId="0E5ABFEB" w:rsidR="00491356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0FBE2FBF" w14:textId="77777777"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317FF7" w:rsidRPr="001142A9" w14:paraId="4B055730" w14:textId="77777777" w:rsidTr="00317FF7">
        <w:trPr>
          <w:jc w:val="center"/>
        </w:trPr>
        <w:tc>
          <w:tcPr>
            <w:tcW w:w="1404" w:type="dxa"/>
          </w:tcPr>
          <w:p w14:paraId="7106A518" w14:textId="77777777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26F873E5" w14:textId="5CAE59D9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2482DA81" w14:textId="77777777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</w:tbl>
    <w:p w14:paraId="26EE9B7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ACFD61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254F55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055D5C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7F77A8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7C247D35" w14:textId="77777777" w:rsidR="00C07D10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69932094" w:history="1">
        <w:r w:rsidR="00C07D10" w:rsidRPr="00341D07">
          <w:rPr>
            <w:rStyle w:val="a4"/>
            <w:noProof/>
          </w:rPr>
          <w:t xml:space="preserve">1 </w:t>
        </w:r>
        <w:r w:rsidR="00C07D10" w:rsidRPr="00341D07">
          <w:rPr>
            <w:rStyle w:val="a4"/>
            <w:noProof/>
          </w:rPr>
          <w:t>实验概述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_Toc69932094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1</w:t>
        </w:r>
        <w:r w:rsidR="00C07D10">
          <w:rPr>
            <w:noProof/>
            <w:webHidden/>
          </w:rPr>
          <w:fldChar w:fldCharType="end"/>
        </w:r>
      </w:hyperlink>
    </w:p>
    <w:p w14:paraId="1EE4573D" w14:textId="77777777" w:rsidR="00C07D10" w:rsidRDefault="00F4162B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095" w:history="1">
        <w:r w:rsidR="00C07D10" w:rsidRPr="00341D07">
          <w:rPr>
            <w:rStyle w:val="a4"/>
            <w:noProof/>
          </w:rPr>
          <w:t xml:space="preserve">1.1 </w:t>
        </w:r>
        <w:r w:rsidR="00C07D10" w:rsidRPr="00341D07">
          <w:rPr>
            <w:rStyle w:val="a4"/>
            <w:noProof/>
          </w:rPr>
          <w:t>实验目的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_Toc69932095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1</w:t>
        </w:r>
        <w:r w:rsidR="00C07D10">
          <w:rPr>
            <w:noProof/>
            <w:webHidden/>
          </w:rPr>
          <w:fldChar w:fldCharType="end"/>
        </w:r>
      </w:hyperlink>
    </w:p>
    <w:p w14:paraId="38F371BD" w14:textId="77777777" w:rsidR="00C07D10" w:rsidRDefault="00F4162B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096" w:history="1">
        <w:r w:rsidR="00C07D10" w:rsidRPr="00341D07">
          <w:rPr>
            <w:rStyle w:val="a4"/>
            <w:noProof/>
          </w:rPr>
          <w:t xml:space="preserve">1.2 </w:t>
        </w:r>
        <w:r w:rsidR="00C07D10" w:rsidRPr="00341D07">
          <w:rPr>
            <w:rStyle w:val="a4"/>
            <w:noProof/>
          </w:rPr>
          <w:t>实验要求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_Toc69932096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1</w:t>
        </w:r>
        <w:r w:rsidR="00C07D10">
          <w:rPr>
            <w:noProof/>
            <w:webHidden/>
          </w:rPr>
          <w:fldChar w:fldCharType="end"/>
        </w:r>
      </w:hyperlink>
    </w:p>
    <w:p w14:paraId="6E5F2A70" w14:textId="77777777" w:rsidR="00C07D10" w:rsidRDefault="00F4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097" w:history="1">
        <w:r w:rsidR="00C07D10" w:rsidRPr="00341D07">
          <w:rPr>
            <w:rStyle w:val="a4"/>
            <w:noProof/>
          </w:rPr>
          <w:t xml:space="preserve">2 </w:t>
        </w:r>
        <w:r w:rsidR="00C07D10" w:rsidRPr="00341D07">
          <w:rPr>
            <w:rStyle w:val="a4"/>
            <w:noProof/>
          </w:rPr>
          <w:t>实验内容与过程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_Toc69932097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1</w:t>
        </w:r>
        <w:r w:rsidR="00C07D10">
          <w:rPr>
            <w:noProof/>
            <w:webHidden/>
          </w:rPr>
          <w:fldChar w:fldCharType="end"/>
        </w:r>
      </w:hyperlink>
    </w:p>
    <w:p w14:paraId="53EBEF2A" w14:textId="77777777" w:rsidR="00C07D10" w:rsidRDefault="00F4162B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098" w:history="1">
        <w:r w:rsidR="00C07D10" w:rsidRPr="00341D07">
          <w:rPr>
            <w:rStyle w:val="a4"/>
            <w:noProof/>
          </w:rPr>
          <w:t>2.1 nginx</w:t>
        </w:r>
        <w:r w:rsidR="00C07D10" w:rsidRPr="00341D07">
          <w:rPr>
            <w:rStyle w:val="a4"/>
            <w:noProof/>
          </w:rPr>
          <w:t>集群负载均衡实验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_Toc69932098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1</w:t>
        </w:r>
        <w:r w:rsidR="00C07D10">
          <w:rPr>
            <w:noProof/>
            <w:webHidden/>
          </w:rPr>
          <w:fldChar w:fldCharType="end"/>
        </w:r>
      </w:hyperlink>
    </w:p>
    <w:p w14:paraId="1D430E6E" w14:textId="77777777" w:rsidR="00C07D10" w:rsidRDefault="00F4162B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099" w:history="1">
        <w:r w:rsidR="00C07D10" w:rsidRPr="00341D07">
          <w:rPr>
            <w:rStyle w:val="a4"/>
            <w:noProof/>
          </w:rPr>
          <w:t>2.2 hadoop</w:t>
        </w:r>
        <w:r w:rsidR="00C07D10" w:rsidRPr="00341D07">
          <w:rPr>
            <w:rStyle w:val="a4"/>
            <w:noProof/>
          </w:rPr>
          <w:t>分布式计算实验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_Toc69932099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2</w:t>
        </w:r>
        <w:r w:rsidR="00C07D10">
          <w:rPr>
            <w:noProof/>
            <w:webHidden/>
          </w:rPr>
          <w:fldChar w:fldCharType="end"/>
        </w:r>
      </w:hyperlink>
    </w:p>
    <w:p w14:paraId="308D4237" w14:textId="77777777" w:rsidR="00C07D10" w:rsidRDefault="00F4162B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100" w:history="1">
        <w:r w:rsidR="00C07D10" w:rsidRPr="00341D07">
          <w:rPr>
            <w:rStyle w:val="a4"/>
            <w:noProof/>
          </w:rPr>
          <w:t>2.3 activeMQ</w:t>
        </w:r>
        <w:r w:rsidR="00C07D10" w:rsidRPr="00341D07">
          <w:rPr>
            <w:rStyle w:val="a4"/>
            <w:noProof/>
          </w:rPr>
          <w:t>异步消息推送实验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_Toc69932100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2</w:t>
        </w:r>
        <w:r w:rsidR="00C07D10">
          <w:rPr>
            <w:noProof/>
            <w:webHidden/>
          </w:rPr>
          <w:fldChar w:fldCharType="end"/>
        </w:r>
      </w:hyperlink>
    </w:p>
    <w:p w14:paraId="363210EC" w14:textId="77777777" w:rsidR="00C07D10" w:rsidRDefault="00F4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101" w:history="1">
        <w:r w:rsidR="00C07D10" w:rsidRPr="00341D07">
          <w:rPr>
            <w:rStyle w:val="a4"/>
            <w:noProof/>
          </w:rPr>
          <w:t xml:space="preserve">3 </w:t>
        </w:r>
        <w:r w:rsidR="00C07D10" w:rsidRPr="00341D07">
          <w:rPr>
            <w:rStyle w:val="a4"/>
            <w:noProof/>
          </w:rPr>
          <w:t>结对开发过程记录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_Toc69932101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2</w:t>
        </w:r>
        <w:r w:rsidR="00C07D10">
          <w:rPr>
            <w:noProof/>
            <w:webHidden/>
          </w:rPr>
          <w:fldChar w:fldCharType="end"/>
        </w:r>
      </w:hyperlink>
    </w:p>
    <w:p w14:paraId="39BFF883" w14:textId="77777777" w:rsidR="00C07D10" w:rsidRDefault="00F4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102" w:history="1">
        <w:r w:rsidR="00C07D10" w:rsidRPr="00341D07">
          <w:rPr>
            <w:rStyle w:val="a4"/>
            <w:noProof/>
          </w:rPr>
          <w:t xml:space="preserve">4 </w:t>
        </w:r>
        <w:r w:rsidR="00C07D10" w:rsidRPr="00341D07">
          <w:rPr>
            <w:rStyle w:val="a4"/>
            <w:noProof/>
          </w:rPr>
          <w:t>实验总结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_Toc69932102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3</w:t>
        </w:r>
        <w:r w:rsidR="00C07D10">
          <w:rPr>
            <w:noProof/>
            <w:webHidden/>
          </w:rPr>
          <w:fldChar w:fldCharType="end"/>
        </w:r>
      </w:hyperlink>
    </w:p>
    <w:p w14:paraId="14AD9E12" w14:textId="77777777" w:rsidR="00C07D10" w:rsidRDefault="00F4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932103" w:history="1">
        <w:r w:rsidR="00C07D10" w:rsidRPr="00341D07">
          <w:rPr>
            <w:rStyle w:val="a4"/>
            <w:noProof/>
          </w:rPr>
          <w:t xml:space="preserve">5 </w:t>
        </w:r>
        <w:r w:rsidR="00C07D10" w:rsidRPr="00341D07">
          <w:rPr>
            <w:rStyle w:val="a4"/>
            <w:noProof/>
          </w:rPr>
          <w:t>教师评语</w:t>
        </w:r>
        <w:r w:rsidR="00C07D10">
          <w:rPr>
            <w:noProof/>
            <w:webHidden/>
          </w:rPr>
          <w:tab/>
        </w:r>
        <w:r w:rsidR="00C07D10">
          <w:rPr>
            <w:noProof/>
            <w:webHidden/>
          </w:rPr>
          <w:fldChar w:fldCharType="begin"/>
        </w:r>
        <w:r w:rsidR="00C07D10">
          <w:rPr>
            <w:noProof/>
            <w:webHidden/>
          </w:rPr>
          <w:instrText xml:space="preserve"> PAGEREF _Toc69932103 \h </w:instrText>
        </w:r>
        <w:r w:rsidR="00C07D10">
          <w:rPr>
            <w:noProof/>
            <w:webHidden/>
          </w:rPr>
        </w:r>
        <w:r w:rsidR="00C07D10">
          <w:rPr>
            <w:noProof/>
            <w:webHidden/>
          </w:rPr>
          <w:fldChar w:fldCharType="separate"/>
        </w:r>
        <w:r w:rsidR="00C07D10">
          <w:rPr>
            <w:noProof/>
            <w:webHidden/>
          </w:rPr>
          <w:t>4</w:t>
        </w:r>
        <w:r w:rsidR="00C07D10">
          <w:rPr>
            <w:noProof/>
            <w:webHidden/>
          </w:rPr>
          <w:fldChar w:fldCharType="end"/>
        </w:r>
      </w:hyperlink>
    </w:p>
    <w:p w14:paraId="6395E244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081640B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14:paraId="58BD898A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A5263E6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tbl>
      <w:tblPr>
        <w:tblW w:w="9407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4"/>
        <w:gridCol w:w="2863"/>
      </w:tblGrid>
      <w:tr w:rsidR="00236739" w:rsidRPr="000F0D96" w14:paraId="145E2283" w14:textId="77777777" w:rsidTr="008727CC">
        <w:tc>
          <w:tcPr>
            <w:tcW w:w="6544" w:type="dxa"/>
            <w:shd w:val="clear" w:color="auto" w:fill="auto"/>
          </w:tcPr>
          <w:p w14:paraId="45CF568E" w14:textId="77777777" w:rsidR="00236739" w:rsidRPr="000F0D96" w:rsidRDefault="00236739" w:rsidP="008727CC">
            <w:pPr>
              <w:pStyle w:val="10"/>
              <w:keepNext w:val="0"/>
              <w:keepLines w:val="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  <w:bookmarkStart w:id="1" w:name="_Toc69932094"/>
            <w:bookmarkStart w:id="2" w:name="_Toc258511502"/>
            <w:r w:rsidRPr="000F0D96">
              <w:rPr>
                <w:rFonts w:hint="eastAsia"/>
                <w:sz w:val="32"/>
                <w:szCs w:val="32"/>
                <w:lang w:eastAsia="zh-CN"/>
              </w:rPr>
              <w:lastRenderedPageBreak/>
              <w:t>实验</w:t>
            </w:r>
            <w:r w:rsidRPr="000F0D96">
              <w:rPr>
                <w:sz w:val="32"/>
                <w:szCs w:val="32"/>
                <w:lang w:eastAsia="zh-CN"/>
              </w:rPr>
              <w:t>概述</w:t>
            </w:r>
            <w:bookmarkEnd w:id="1"/>
          </w:p>
        </w:tc>
        <w:tc>
          <w:tcPr>
            <w:tcW w:w="2863" w:type="dxa"/>
            <w:shd w:val="clear" w:color="auto" w:fill="auto"/>
          </w:tcPr>
          <w:p w14:paraId="3E3863EC" w14:textId="77777777" w:rsidR="00236739" w:rsidRPr="000F0D96" w:rsidRDefault="00236739" w:rsidP="008727CC">
            <w:pPr>
              <w:pStyle w:val="10"/>
              <w:keepNext w:val="0"/>
              <w:keepLines w:val="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</w:p>
        </w:tc>
      </w:tr>
      <w:tr w:rsidR="00236739" w:rsidRPr="000F0D96" w14:paraId="11168584" w14:textId="77777777" w:rsidTr="008727CC">
        <w:tc>
          <w:tcPr>
            <w:tcW w:w="9407" w:type="dxa"/>
            <w:gridSpan w:val="2"/>
            <w:shd w:val="clear" w:color="auto" w:fill="auto"/>
          </w:tcPr>
          <w:p w14:paraId="7A5EC3E4" w14:textId="77777777" w:rsidR="00236739" w:rsidRDefault="00236739" w:rsidP="008727CC">
            <w:pPr>
              <w:pStyle w:val="2"/>
              <w:keepNext w:val="0"/>
              <w:keepLines w:val="0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Chars="27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3" w:name="_Toc69932095"/>
            <w:r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实验目的</w:t>
            </w:r>
            <w:bookmarkEnd w:id="3"/>
          </w:p>
          <w:p w14:paraId="208E0CE6" w14:textId="77777777" w:rsidR="00236739" w:rsidRPr="00B704C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B704C5">
              <w:rPr>
                <w:rFonts w:hint="eastAsia"/>
                <w:sz w:val="24"/>
              </w:rPr>
              <w:t>学习构建集群的方法</w:t>
            </w:r>
          </w:p>
          <w:p w14:paraId="04918BD4" w14:textId="77777777" w:rsidR="00236739" w:rsidRPr="00B704C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B704C5">
              <w:rPr>
                <w:rFonts w:hint="eastAsia"/>
                <w:sz w:val="24"/>
              </w:rPr>
              <w:t>学会使用典型的负载均衡框架</w:t>
            </w:r>
          </w:p>
          <w:p w14:paraId="5EAE074D" w14:textId="77777777" w:rsidR="00236739" w:rsidRPr="00B704C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B704C5">
              <w:rPr>
                <w:rFonts w:hint="eastAsia"/>
                <w:sz w:val="24"/>
              </w:rPr>
              <w:t>学会使用</w:t>
            </w:r>
            <w:r w:rsidRPr="00B704C5">
              <w:rPr>
                <w:rFonts w:hint="eastAsia"/>
                <w:sz w:val="24"/>
              </w:rPr>
              <w:t xml:space="preserve">Hadoop </w:t>
            </w:r>
            <w:r w:rsidRPr="00B704C5">
              <w:rPr>
                <w:rFonts w:hint="eastAsia"/>
                <w:sz w:val="24"/>
              </w:rPr>
              <w:t>进行</w:t>
            </w:r>
            <w:r w:rsidRPr="00B704C5">
              <w:rPr>
                <w:rFonts w:hint="eastAsia"/>
                <w:sz w:val="24"/>
              </w:rPr>
              <w:t>map-reduce</w:t>
            </w:r>
            <w:r w:rsidRPr="00B704C5">
              <w:rPr>
                <w:rFonts w:hint="eastAsia"/>
                <w:sz w:val="24"/>
              </w:rPr>
              <w:t>编程</w:t>
            </w:r>
          </w:p>
          <w:p w14:paraId="555AF328" w14:textId="77777777" w:rsidR="00236739" w:rsidRPr="00EC439C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B704C5">
              <w:rPr>
                <w:rFonts w:hint="eastAsia"/>
                <w:sz w:val="24"/>
              </w:rPr>
              <w:t>能够灵活应用计算层中间件到实际系统</w:t>
            </w:r>
          </w:p>
          <w:p w14:paraId="1D2F2BBC" w14:textId="77777777" w:rsidR="00236739" w:rsidRPr="00EC439C" w:rsidRDefault="00236739" w:rsidP="008727CC"/>
          <w:p w14:paraId="35AD9BD9" w14:textId="77777777" w:rsidR="00236739" w:rsidRPr="001142A9" w:rsidRDefault="00236739" w:rsidP="008727CC">
            <w:pPr>
              <w:pStyle w:val="2"/>
              <w:keepNext w:val="0"/>
              <w:keepLines w:val="0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Chars="27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4" w:name="_Toc69932096"/>
            <w:r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实验要求</w:t>
            </w:r>
            <w:bookmarkEnd w:id="4"/>
          </w:p>
          <w:p w14:paraId="6040916C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1</w:t>
            </w:r>
            <w:r w:rsidRPr="007A559A">
              <w:rPr>
                <w:rFonts w:hint="eastAsia"/>
                <w:sz w:val="24"/>
              </w:rPr>
              <w:t>）</w:t>
            </w:r>
            <w:r w:rsidRPr="007A559A">
              <w:rPr>
                <w:sz w:val="24"/>
              </w:rPr>
              <w:t>2</w:t>
            </w:r>
            <w:r w:rsidRPr="007A559A">
              <w:rPr>
                <w:rFonts w:hint="eastAsia"/>
                <w:sz w:val="24"/>
              </w:rPr>
              <w:t>人结对成组</w:t>
            </w:r>
          </w:p>
          <w:p w14:paraId="2817C1EA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2</w:t>
            </w:r>
            <w:r w:rsidRPr="007A559A">
              <w:rPr>
                <w:rFonts w:hint="eastAsia"/>
                <w:sz w:val="24"/>
              </w:rPr>
              <w:t>）实验</w:t>
            </w:r>
            <w:r w:rsidRPr="007A559A">
              <w:rPr>
                <w:rFonts w:hint="eastAsia"/>
                <w:sz w:val="24"/>
              </w:rPr>
              <w:t>2.1</w:t>
            </w:r>
            <w:r w:rsidRPr="007A559A">
              <w:rPr>
                <w:rFonts w:hint="eastAsia"/>
                <w:sz w:val="24"/>
              </w:rPr>
              <w:t>和</w:t>
            </w:r>
            <w:r w:rsidRPr="007A559A">
              <w:rPr>
                <w:rFonts w:hint="eastAsia"/>
                <w:sz w:val="24"/>
              </w:rPr>
              <w:t>2.2</w:t>
            </w:r>
            <w:r w:rsidRPr="007A559A">
              <w:rPr>
                <w:rFonts w:hint="eastAsia"/>
                <w:sz w:val="24"/>
              </w:rPr>
              <w:t>必做，实验</w:t>
            </w:r>
            <w:r w:rsidRPr="007A559A">
              <w:rPr>
                <w:rFonts w:hint="eastAsia"/>
                <w:sz w:val="24"/>
              </w:rPr>
              <w:t>2.3</w:t>
            </w:r>
            <w:r w:rsidRPr="007A559A">
              <w:rPr>
                <w:rFonts w:hint="eastAsia"/>
                <w:sz w:val="24"/>
              </w:rPr>
              <w:t>选做</w:t>
            </w:r>
          </w:p>
          <w:p w14:paraId="3276F424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3</w:t>
            </w:r>
            <w:r w:rsidRPr="007A559A">
              <w:rPr>
                <w:rFonts w:hint="eastAsia"/>
                <w:sz w:val="24"/>
              </w:rPr>
              <w:t>）</w:t>
            </w:r>
            <w:r w:rsidRPr="00B704C5">
              <w:rPr>
                <w:rFonts w:hint="eastAsia"/>
                <w:sz w:val="24"/>
              </w:rPr>
              <w:t>结合《软件过程与工具》课程中进销存系统</w:t>
            </w:r>
            <w:r w:rsidRPr="00B704C5">
              <w:rPr>
                <w:rFonts w:hint="eastAsia"/>
                <w:sz w:val="24"/>
              </w:rPr>
              <w:t>(</w:t>
            </w:r>
            <w:r w:rsidRPr="00B704C5">
              <w:rPr>
                <w:rFonts w:hint="eastAsia"/>
                <w:sz w:val="24"/>
              </w:rPr>
              <w:t>或其他实际软件系统</w:t>
            </w:r>
            <w:r w:rsidRPr="00B704C5">
              <w:rPr>
                <w:rFonts w:hint="eastAsia"/>
                <w:sz w:val="24"/>
              </w:rPr>
              <w:t>)</w:t>
            </w:r>
            <w:r w:rsidRPr="00B704C5">
              <w:rPr>
                <w:rFonts w:hint="eastAsia"/>
                <w:sz w:val="24"/>
              </w:rPr>
              <w:t>进行计算层架构重构，支持海量用户的在线高并发请求场景</w:t>
            </w:r>
          </w:p>
          <w:p w14:paraId="1880E385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sz w:val="24"/>
              </w:rPr>
              <w:t>4</w:t>
            </w:r>
            <w:r w:rsidRPr="007A559A">
              <w:rPr>
                <w:rFonts w:hint="eastAsia"/>
                <w:sz w:val="24"/>
              </w:rPr>
              <w:t>）应给出</w:t>
            </w:r>
            <w:r w:rsidRPr="00B704C5">
              <w:rPr>
                <w:rFonts w:hint="eastAsia"/>
                <w:sz w:val="24"/>
              </w:rPr>
              <w:t>关键过程的细节</w:t>
            </w:r>
          </w:p>
          <w:p w14:paraId="23A52203" w14:textId="77777777" w:rsidR="00236739" w:rsidRPr="00C2128A" w:rsidRDefault="00236739" w:rsidP="008727CC"/>
        </w:tc>
      </w:tr>
      <w:tr w:rsidR="00236739" w:rsidRPr="000F0D96" w14:paraId="5D3EB3D0" w14:textId="77777777" w:rsidTr="008727CC">
        <w:tc>
          <w:tcPr>
            <w:tcW w:w="6544" w:type="dxa"/>
            <w:shd w:val="clear" w:color="auto" w:fill="auto"/>
          </w:tcPr>
          <w:p w14:paraId="280CC3D0" w14:textId="77777777" w:rsidR="00236739" w:rsidRPr="000F0D96" w:rsidRDefault="00236739" w:rsidP="008727CC">
            <w:pPr>
              <w:pStyle w:val="10"/>
              <w:keepNext w:val="0"/>
              <w:keepLines w:val="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  <w:bookmarkStart w:id="5" w:name="_Toc69932097"/>
            <w:r>
              <w:rPr>
                <w:rFonts w:hint="eastAsia"/>
                <w:sz w:val="32"/>
                <w:szCs w:val="32"/>
                <w:lang w:eastAsia="zh-CN"/>
              </w:rPr>
              <w:t>实验内容与过程</w:t>
            </w:r>
            <w:bookmarkEnd w:id="5"/>
          </w:p>
        </w:tc>
        <w:tc>
          <w:tcPr>
            <w:tcW w:w="2863" w:type="dxa"/>
            <w:shd w:val="clear" w:color="auto" w:fill="auto"/>
          </w:tcPr>
          <w:p w14:paraId="0CC0D882" w14:textId="77777777" w:rsidR="00236739" w:rsidRPr="000F0D96" w:rsidRDefault="00236739" w:rsidP="008727CC">
            <w:pPr>
              <w:pStyle w:val="10"/>
              <w:keepNext w:val="0"/>
              <w:keepLines w:val="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</w:p>
        </w:tc>
      </w:tr>
      <w:tr w:rsidR="00236739" w:rsidRPr="000F0D96" w14:paraId="451748F7" w14:textId="77777777" w:rsidTr="008727CC">
        <w:tc>
          <w:tcPr>
            <w:tcW w:w="9407" w:type="dxa"/>
            <w:gridSpan w:val="2"/>
            <w:shd w:val="clear" w:color="auto" w:fill="auto"/>
          </w:tcPr>
          <w:p w14:paraId="4985226E" w14:textId="77777777" w:rsidR="00236739" w:rsidRDefault="00C07D10" w:rsidP="008727CC">
            <w:pPr>
              <w:pStyle w:val="2"/>
              <w:keepNext w:val="0"/>
              <w:keepLines w:val="0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Chars="27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6" w:name="_Toc69932098"/>
            <w:r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N</w:t>
            </w:r>
            <w:r w:rsidRPr="00B704C5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ginx</w:t>
            </w:r>
            <w:r w:rsidRPr="00B704C5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集群负载均衡实验</w:t>
            </w:r>
            <w:bookmarkEnd w:id="6"/>
          </w:p>
          <w:p w14:paraId="1386B712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1</w:t>
            </w:r>
            <w:r w:rsidRPr="007A559A">
              <w:rPr>
                <w:rFonts w:hint="eastAsia"/>
                <w:sz w:val="24"/>
              </w:rPr>
              <w:t>）请给出搭建单虚拟机</w:t>
            </w:r>
            <w:r w:rsidR="00C07D10">
              <w:rPr>
                <w:rFonts w:hint="eastAsia"/>
                <w:sz w:val="24"/>
              </w:rPr>
              <w:t>N</w:t>
            </w:r>
            <w:r w:rsidRPr="007A559A">
              <w:rPr>
                <w:rFonts w:hint="eastAsia"/>
                <w:sz w:val="24"/>
              </w:rPr>
              <w:t>ginx</w:t>
            </w:r>
            <w:r w:rsidRPr="007A559A">
              <w:rPr>
                <w:rFonts w:hint="eastAsia"/>
                <w:sz w:val="24"/>
              </w:rPr>
              <w:t>的关键过程，并修改</w:t>
            </w:r>
            <w:r w:rsidR="00C07D10">
              <w:rPr>
                <w:rFonts w:hint="eastAsia"/>
                <w:sz w:val="24"/>
              </w:rPr>
              <w:t>N</w:t>
            </w:r>
            <w:r w:rsidRPr="007A559A">
              <w:rPr>
                <w:rFonts w:hint="eastAsia"/>
                <w:sz w:val="24"/>
              </w:rPr>
              <w:t>ginx</w:t>
            </w:r>
            <w:r w:rsidRPr="007A559A">
              <w:rPr>
                <w:rFonts w:hint="eastAsia"/>
                <w:sz w:val="24"/>
              </w:rPr>
              <w:t>主机的首页内容从英文变为中文。</w:t>
            </w:r>
          </w:p>
          <w:p w14:paraId="3229F09A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0E000D3B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2</w:t>
            </w:r>
            <w:r w:rsidRPr="007A559A">
              <w:rPr>
                <w:rFonts w:hint="eastAsia"/>
                <w:sz w:val="24"/>
              </w:rPr>
              <w:t>）请详析配置文件中涉及的</w:t>
            </w:r>
            <w:r w:rsidRPr="007A559A">
              <w:rPr>
                <w:rFonts w:hint="eastAsia"/>
                <w:sz w:val="24"/>
              </w:rPr>
              <w:t>upstream</w:t>
            </w:r>
            <w:r w:rsidRPr="007A559A">
              <w:rPr>
                <w:rFonts w:hint="eastAsia"/>
                <w:sz w:val="24"/>
              </w:rPr>
              <w:t>、</w:t>
            </w:r>
            <w:r w:rsidRPr="007A559A">
              <w:rPr>
                <w:rFonts w:hint="eastAsia"/>
                <w:sz w:val="24"/>
              </w:rPr>
              <w:t>location</w:t>
            </w:r>
            <w:r w:rsidRPr="007A559A">
              <w:rPr>
                <w:rFonts w:hint="eastAsia"/>
                <w:sz w:val="24"/>
              </w:rPr>
              <w:t>和</w:t>
            </w:r>
            <w:r w:rsidRPr="007A559A">
              <w:rPr>
                <w:rFonts w:hint="eastAsia"/>
                <w:sz w:val="24"/>
              </w:rPr>
              <w:t>server</w:t>
            </w:r>
            <w:r w:rsidRPr="007A559A">
              <w:rPr>
                <w:rFonts w:hint="eastAsia"/>
                <w:sz w:val="24"/>
              </w:rPr>
              <w:t>块。</w:t>
            </w:r>
          </w:p>
          <w:p w14:paraId="33083646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5D16EADA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3</w:t>
            </w:r>
            <w:r w:rsidRPr="007A559A">
              <w:rPr>
                <w:rFonts w:hint="eastAsia"/>
                <w:sz w:val="24"/>
              </w:rPr>
              <w:t>）请描述所搭建的虚拟集群环境，验证虚拟集群可以互相访问。</w:t>
            </w:r>
          </w:p>
          <w:p w14:paraId="533C9BB7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572E923F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4</w:t>
            </w:r>
            <w:r w:rsidRPr="007A559A">
              <w:rPr>
                <w:rFonts w:hint="eastAsia"/>
                <w:sz w:val="24"/>
              </w:rPr>
              <w:t>）配置集群的负载均衡系统，给出关键过程，验证负载均衡系统是否工作。</w:t>
            </w:r>
          </w:p>
          <w:p w14:paraId="30AD61C4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068C5EBE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5</w:t>
            </w:r>
            <w:r w:rsidRPr="007A559A">
              <w:rPr>
                <w:rFonts w:hint="eastAsia"/>
                <w:sz w:val="24"/>
              </w:rPr>
              <w:t>）配置并验证使用不同集群负载均衡算法（至少三种），给出过程、观测的情况，给出自己对负载均衡算法的理解和认识。</w:t>
            </w:r>
          </w:p>
          <w:p w14:paraId="521B5DE3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7EEDB683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t>6</w:t>
            </w:r>
            <w:r w:rsidRPr="007A559A">
              <w:rPr>
                <w:rFonts w:hint="eastAsia"/>
                <w:sz w:val="24"/>
              </w:rPr>
              <w:t>）</w:t>
            </w:r>
            <w:r w:rsidRPr="007A559A">
              <w:rPr>
                <w:rFonts w:hint="eastAsia"/>
                <w:sz w:val="24"/>
              </w:rPr>
              <w:t xml:space="preserve"> </w:t>
            </w:r>
            <w:r w:rsidRPr="007A559A">
              <w:rPr>
                <w:rFonts w:hint="eastAsia"/>
                <w:sz w:val="24"/>
              </w:rPr>
              <w:t>应用负载均衡技术改造遗留的“进销存”系统，赋予支持海量用户的在线高并发请求的能力，请给出设计细节并分析负载均衡前后的区别。</w:t>
            </w:r>
          </w:p>
          <w:p w14:paraId="007FB2C2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3DF976FF" w14:textId="77777777" w:rsidR="00236739" w:rsidRPr="007A559A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7A559A">
              <w:rPr>
                <w:rFonts w:hint="eastAsia"/>
                <w:sz w:val="24"/>
              </w:rPr>
              <w:lastRenderedPageBreak/>
              <w:t>7</w:t>
            </w:r>
            <w:r w:rsidRPr="007A559A">
              <w:rPr>
                <w:rFonts w:hint="eastAsia"/>
                <w:sz w:val="24"/>
              </w:rPr>
              <w:t>）迁移到真实集群环境重做负载均衡实验</w:t>
            </w:r>
            <w:r w:rsidRPr="007A559A">
              <w:rPr>
                <w:rFonts w:hint="eastAsia"/>
                <w:sz w:val="24"/>
              </w:rPr>
              <w:t>(</w:t>
            </w:r>
            <w:r w:rsidRPr="007A559A">
              <w:rPr>
                <w:rFonts w:hint="eastAsia"/>
                <w:sz w:val="24"/>
              </w:rPr>
              <w:t>选做</w:t>
            </w:r>
            <w:r w:rsidRPr="007A559A">
              <w:rPr>
                <w:rFonts w:hint="eastAsia"/>
                <w:sz w:val="24"/>
              </w:rPr>
              <w:t>)</w:t>
            </w:r>
            <w:r w:rsidRPr="007A559A">
              <w:rPr>
                <w:rFonts w:hint="eastAsia"/>
                <w:sz w:val="24"/>
              </w:rPr>
              <w:t>。请给出实验过程中需要注意的问题，比较并分析虚拟集群和真实集群下的异同。</w:t>
            </w:r>
          </w:p>
          <w:p w14:paraId="2656E929" w14:textId="77777777" w:rsidR="00236739" w:rsidRPr="007A559A" w:rsidRDefault="00236739" w:rsidP="008727CC">
            <w:pPr>
              <w:rPr>
                <w:lang w:val="x-none"/>
              </w:rPr>
            </w:pPr>
          </w:p>
          <w:p w14:paraId="6F3B84A3" w14:textId="77777777" w:rsidR="00236739" w:rsidRDefault="00C07D10" w:rsidP="008727CC">
            <w:pPr>
              <w:pStyle w:val="2"/>
              <w:keepNext w:val="0"/>
              <w:keepLines w:val="0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Chars="27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7" w:name="_Toc69932099"/>
            <w:r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H</w:t>
            </w:r>
            <w:r w:rsidRPr="00B704C5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adoop</w:t>
            </w:r>
            <w:r w:rsidRPr="00B704C5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分布式计算实验</w:t>
            </w:r>
            <w:bookmarkEnd w:id="7"/>
          </w:p>
          <w:p w14:paraId="595C4AA3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B503B5">
              <w:rPr>
                <w:rFonts w:hint="eastAsia"/>
                <w:sz w:val="24"/>
              </w:rPr>
              <w:t>1</w:t>
            </w:r>
            <w:r w:rsidRPr="00B503B5">
              <w:rPr>
                <w:rFonts w:hint="eastAsia"/>
                <w:sz w:val="24"/>
              </w:rPr>
              <w:t>）配置集群环境，设置主节点主机名为</w:t>
            </w:r>
            <w:r w:rsidR="007E3B3B">
              <w:rPr>
                <w:rFonts w:hint="eastAsia"/>
                <w:sz w:val="24"/>
              </w:rPr>
              <w:t>master</w:t>
            </w:r>
            <w:r w:rsidRPr="00B503B5">
              <w:rPr>
                <w:rFonts w:hint="eastAsia"/>
                <w:sz w:val="24"/>
              </w:rPr>
              <w:t>，从节点主机名为</w:t>
            </w:r>
            <w:r w:rsidRPr="00B503B5">
              <w:rPr>
                <w:rFonts w:hint="eastAsia"/>
                <w:sz w:val="24"/>
              </w:rPr>
              <w:t>worker</w:t>
            </w:r>
            <w:r w:rsidRPr="00B503B5">
              <w:rPr>
                <w:sz w:val="24"/>
              </w:rPr>
              <w:t>X(X</w:t>
            </w:r>
            <w:r w:rsidRPr="00B503B5">
              <w:rPr>
                <w:rFonts w:hint="eastAsia"/>
                <w:sz w:val="24"/>
              </w:rPr>
              <w:t>为数字编号</w:t>
            </w:r>
            <w:r w:rsidRPr="00B503B5">
              <w:rPr>
                <w:rFonts w:hint="eastAsia"/>
                <w:sz w:val="24"/>
              </w:rPr>
              <w:t>)</w:t>
            </w:r>
            <w:r w:rsidRPr="00B503B5">
              <w:rPr>
                <w:rFonts w:hint="eastAsia"/>
                <w:sz w:val="24"/>
              </w:rPr>
              <w:t>，给出主要过程；同时给出配置</w:t>
            </w:r>
            <w:r w:rsidRPr="00B503B5">
              <w:rPr>
                <w:rFonts w:hint="eastAsia"/>
                <w:sz w:val="24"/>
              </w:rPr>
              <w:t>SSH</w:t>
            </w:r>
            <w:r w:rsidRPr="00B503B5">
              <w:rPr>
                <w:rFonts w:hint="eastAsia"/>
                <w:sz w:val="24"/>
              </w:rPr>
              <w:t>免密登录的关键步骤。</w:t>
            </w:r>
          </w:p>
          <w:p w14:paraId="44A83EEF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05832A00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B503B5">
              <w:rPr>
                <w:rFonts w:hint="eastAsia"/>
                <w:sz w:val="24"/>
              </w:rPr>
              <w:t>2</w:t>
            </w:r>
            <w:r w:rsidRPr="00B503B5">
              <w:rPr>
                <w:rFonts w:hint="eastAsia"/>
                <w:sz w:val="24"/>
              </w:rPr>
              <w:t>）请配置</w:t>
            </w:r>
            <w:r w:rsidR="00B568CF">
              <w:rPr>
                <w:rFonts w:hint="eastAsia"/>
                <w:sz w:val="24"/>
              </w:rPr>
              <w:t>H</w:t>
            </w:r>
            <w:r w:rsidRPr="00B503B5">
              <w:rPr>
                <w:rFonts w:hint="eastAsia"/>
                <w:sz w:val="24"/>
              </w:rPr>
              <w:t>adoop</w:t>
            </w:r>
            <w:r w:rsidRPr="00B503B5">
              <w:rPr>
                <w:rFonts w:hint="eastAsia"/>
                <w:sz w:val="24"/>
              </w:rPr>
              <w:t>集群计算环境，要求数据块副本数为</w:t>
            </w:r>
            <w:r w:rsidRPr="00B503B5">
              <w:rPr>
                <w:rFonts w:hint="eastAsia"/>
                <w:sz w:val="24"/>
              </w:rPr>
              <w:t>3</w:t>
            </w:r>
            <w:r w:rsidRPr="00B503B5">
              <w:rPr>
                <w:rFonts w:hint="eastAsia"/>
                <w:sz w:val="24"/>
              </w:rPr>
              <w:t>。给出主要过程，并验证正确性。</w:t>
            </w:r>
          </w:p>
          <w:p w14:paraId="13EEE6F1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4F1E7415" w14:textId="77777777" w:rsidR="00236739" w:rsidRPr="00B503B5" w:rsidRDefault="008D6B49" w:rsidP="008D6B49">
            <w:pPr>
              <w:topLinePunct/>
              <w:adjustRightInd w:val="0"/>
              <w:snapToGrid w:val="0"/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B503B5">
              <w:rPr>
                <w:rFonts w:hint="eastAsia"/>
                <w:sz w:val="24"/>
              </w:rPr>
              <w:t>）</w:t>
            </w:r>
            <w:r w:rsidR="00236739" w:rsidRPr="00B503B5">
              <w:rPr>
                <w:rFonts w:hint="eastAsia"/>
                <w:sz w:val="24"/>
              </w:rPr>
              <w:t>请使用</w:t>
            </w:r>
            <w:r w:rsidR="00B568CF">
              <w:rPr>
                <w:rFonts w:hint="eastAsia"/>
                <w:sz w:val="24"/>
              </w:rPr>
              <w:t>H</w:t>
            </w:r>
            <w:r w:rsidR="00236739" w:rsidRPr="00B503B5">
              <w:rPr>
                <w:rFonts w:hint="eastAsia"/>
                <w:sz w:val="24"/>
              </w:rPr>
              <w:t>adoop</w:t>
            </w:r>
            <w:r w:rsidR="00236739" w:rsidRPr="00B503B5">
              <w:rPr>
                <w:rFonts w:hint="eastAsia"/>
                <w:sz w:val="24"/>
              </w:rPr>
              <w:t>集群环境计算</w:t>
            </w:r>
            <w:hyperlink r:id="rId12" w:history="1">
              <w:r w:rsidR="00236739" w:rsidRPr="008D6B49">
                <w:rPr>
                  <w:rStyle w:val="a4"/>
                  <w:rFonts w:hint="eastAsia"/>
                  <w:sz w:val="24"/>
                </w:rPr>
                <w:t>英文版</w:t>
              </w:r>
              <w:r w:rsidR="00643635" w:rsidRPr="008D6B49">
                <w:rPr>
                  <w:rStyle w:val="a4"/>
                  <w:rFonts w:hint="eastAsia"/>
                  <w:sz w:val="24"/>
                </w:rPr>
                <w:t>《</w:t>
              </w:r>
              <w:r w:rsidR="00643635" w:rsidRPr="008D6B49">
                <w:rPr>
                  <w:rStyle w:val="a4"/>
                  <w:sz w:val="24"/>
                </w:rPr>
                <w:t>Stray_Birdss</w:t>
              </w:r>
              <w:r w:rsidR="00643635" w:rsidRPr="008D6B49">
                <w:rPr>
                  <w:rStyle w:val="a4"/>
                  <w:rFonts w:hint="eastAsia"/>
                  <w:sz w:val="24"/>
                </w:rPr>
                <w:t>》</w:t>
              </w:r>
            </w:hyperlink>
            <w:r w:rsidR="00236739" w:rsidRPr="00B503B5">
              <w:rPr>
                <w:rFonts w:hint="eastAsia"/>
                <w:sz w:val="24"/>
              </w:rPr>
              <w:t>正文中每个单词出现的次数。</w:t>
            </w:r>
            <w:r w:rsidR="00236739" w:rsidRPr="00B503B5">
              <w:rPr>
                <w:sz w:val="24"/>
              </w:rPr>
              <w:t xml:space="preserve"> </w:t>
            </w:r>
          </w:p>
          <w:p w14:paraId="5E581CDF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75588FA5" w14:textId="77777777" w:rsidR="00236739" w:rsidRPr="00B503B5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 w:rsidRPr="00B503B5">
              <w:rPr>
                <w:rFonts w:hint="eastAsia"/>
                <w:sz w:val="24"/>
              </w:rPr>
              <w:t>4</w:t>
            </w:r>
            <w:r w:rsidRPr="00B503B5">
              <w:rPr>
                <w:rFonts w:hint="eastAsia"/>
                <w:sz w:val="24"/>
              </w:rPr>
              <w:t>）请使用</w:t>
            </w:r>
            <w:r w:rsidR="00B568CF">
              <w:rPr>
                <w:rFonts w:hint="eastAsia"/>
                <w:sz w:val="24"/>
              </w:rPr>
              <w:t>H</w:t>
            </w:r>
            <w:r w:rsidRPr="00B503B5">
              <w:rPr>
                <w:rFonts w:hint="eastAsia"/>
                <w:sz w:val="24"/>
              </w:rPr>
              <w:t>adoop</w:t>
            </w:r>
            <w:r w:rsidRPr="00B503B5">
              <w:rPr>
                <w:rFonts w:hint="eastAsia"/>
                <w:sz w:val="24"/>
              </w:rPr>
              <w:t>集群环境计算遗留的“进销存”系统中海量用户的</w:t>
            </w:r>
            <w:r w:rsidRPr="00B503B5">
              <w:rPr>
                <w:rFonts w:hint="eastAsia"/>
                <w:sz w:val="24"/>
              </w:rPr>
              <w:t>log</w:t>
            </w:r>
            <w:r w:rsidRPr="00B503B5">
              <w:rPr>
                <w:rFonts w:hint="eastAsia"/>
                <w:sz w:val="24"/>
              </w:rPr>
              <w:t>日志中的访问统计。请模拟输入数据，从</w:t>
            </w:r>
            <w:r w:rsidRPr="00B503B5">
              <w:rPr>
                <w:rFonts w:hint="eastAsia"/>
                <w:sz w:val="24"/>
              </w:rPr>
              <w:t>1</w:t>
            </w:r>
            <w:r w:rsidRPr="00B503B5">
              <w:rPr>
                <w:rFonts w:hint="eastAsia"/>
                <w:sz w:val="24"/>
              </w:rPr>
              <w:t>万个用户共</w:t>
            </w:r>
            <w:r w:rsidRPr="00B503B5">
              <w:rPr>
                <w:rFonts w:hint="eastAsia"/>
                <w:sz w:val="24"/>
              </w:rPr>
              <w:t>100</w:t>
            </w:r>
            <w:r w:rsidRPr="00B503B5">
              <w:rPr>
                <w:rFonts w:hint="eastAsia"/>
                <w:sz w:val="24"/>
              </w:rPr>
              <w:t>万次操作记录中计算每个用户的访问次数。</w:t>
            </w:r>
          </w:p>
          <w:p w14:paraId="618B97B6" w14:textId="77777777" w:rsidR="00236739" w:rsidRPr="007A559A" w:rsidRDefault="00236739" w:rsidP="008727CC">
            <w:pPr>
              <w:rPr>
                <w:lang w:val="x-none"/>
              </w:rPr>
            </w:pPr>
          </w:p>
          <w:p w14:paraId="43481B2D" w14:textId="77777777" w:rsidR="00236739" w:rsidRDefault="00C07D10" w:rsidP="008727CC">
            <w:pPr>
              <w:pStyle w:val="2"/>
              <w:keepNext w:val="0"/>
              <w:keepLines w:val="0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Chars="270" w:hanging="810"/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</w:pPr>
            <w:bookmarkStart w:id="8" w:name="_Toc69932100"/>
            <w:r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A</w:t>
            </w:r>
            <w:r w:rsidRPr="00B704C5">
              <w:rPr>
                <w:rFonts w:ascii="Times New Roman" w:hAnsi="Times New Roman"/>
                <w:b w:val="0"/>
                <w:sz w:val="30"/>
                <w:szCs w:val="30"/>
                <w:lang w:eastAsia="zh-CN"/>
              </w:rPr>
              <w:t>ctiveMQ</w:t>
            </w:r>
            <w:r w:rsidRPr="00B704C5">
              <w:rPr>
                <w:rFonts w:ascii="Times New Roman" w:hAnsi="Times New Roman" w:hint="eastAsia"/>
                <w:b w:val="0"/>
                <w:sz w:val="30"/>
                <w:szCs w:val="30"/>
                <w:lang w:eastAsia="zh-CN"/>
              </w:rPr>
              <w:t>异步消息推送实验</w:t>
            </w:r>
            <w:bookmarkEnd w:id="8"/>
          </w:p>
          <w:p w14:paraId="40476311" w14:textId="77777777" w:rsidR="00236739" w:rsidRPr="00A360DC" w:rsidRDefault="00236739" w:rsidP="008727CC">
            <w:pPr>
              <w:rPr>
                <w:sz w:val="24"/>
              </w:rPr>
            </w:pPr>
            <w:r w:rsidRPr="00A360DC">
              <w:rPr>
                <w:rFonts w:hint="eastAsia"/>
                <w:sz w:val="24"/>
              </w:rPr>
              <w:t>1</w:t>
            </w:r>
            <w:r w:rsidRPr="00A360DC">
              <w:rPr>
                <w:rFonts w:hint="eastAsia"/>
                <w:sz w:val="24"/>
              </w:rPr>
              <w:t>）安装并配置</w:t>
            </w:r>
            <w:r w:rsidRPr="00A360DC">
              <w:rPr>
                <w:rFonts w:hint="eastAsia"/>
                <w:sz w:val="24"/>
              </w:rPr>
              <w:t>ActiveMQ</w:t>
            </w:r>
            <w:r w:rsidRPr="00A360DC">
              <w:rPr>
                <w:sz w:val="24"/>
              </w:rPr>
              <w:t xml:space="preserve"> 5.15.9</w:t>
            </w:r>
            <w:r w:rsidRPr="00A360DC">
              <w:rPr>
                <w:rFonts w:hint="eastAsia"/>
                <w:sz w:val="24"/>
              </w:rPr>
              <w:t>，验证正确性。</w:t>
            </w:r>
          </w:p>
          <w:p w14:paraId="0DB0553A" w14:textId="77777777" w:rsidR="00236739" w:rsidRPr="00A360DC" w:rsidRDefault="00236739" w:rsidP="008727CC">
            <w:pPr>
              <w:rPr>
                <w:sz w:val="24"/>
              </w:rPr>
            </w:pPr>
          </w:p>
          <w:p w14:paraId="40C24193" w14:textId="77777777" w:rsidR="00236739" w:rsidRPr="00A360DC" w:rsidRDefault="00236739" w:rsidP="008727CC">
            <w:pPr>
              <w:rPr>
                <w:sz w:val="24"/>
              </w:rPr>
            </w:pPr>
            <w:r w:rsidRPr="00A360DC">
              <w:rPr>
                <w:rFonts w:hint="eastAsia"/>
                <w:sz w:val="24"/>
              </w:rPr>
              <w:t>2</w:t>
            </w:r>
            <w:r w:rsidRPr="00A360DC">
              <w:rPr>
                <w:rFonts w:hint="eastAsia"/>
                <w:sz w:val="24"/>
              </w:rPr>
              <w:t>）请</w:t>
            </w:r>
            <w:r>
              <w:rPr>
                <w:rFonts w:hint="eastAsia"/>
                <w:sz w:val="24"/>
              </w:rPr>
              <w:t>先</w:t>
            </w:r>
            <w:r w:rsidRPr="00A360DC">
              <w:rPr>
                <w:rFonts w:hint="eastAsia"/>
                <w:sz w:val="24"/>
              </w:rPr>
              <w:t>创建名为</w:t>
            </w:r>
            <w:r w:rsidRPr="00A360DC">
              <w:rPr>
                <w:rFonts w:hint="eastAsia"/>
                <w:sz w:val="24"/>
              </w:rPr>
              <w:t>asm</w:t>
            </w:r>
            <w:r w:rsidRPr="00A360DC">
              <w:rPr>
                <w:rFonts w:hint="eastAsia"/>
                <w:sz w:val="24"/>
              </w:rPr>
              <w:t>和</w:t>
            </w:r>
            <w:r w:rsidRPr="00A360DC">
              <w:rPr>
                <w:rFonts w:hint="eastAsia"/>
                <w:sz w:val="24"/>
              </w:rPr>
              <w:t>se</w:t>
            </w:r>
            <w:r w:rsidRPr="00A360DC">
              <w:rPr>
                <w:rFonts w:hint="eastAsia"/>
                <w:sz w:val="24"/>
              </w:rPr>
              <w:t>的主题，</w:t>
            </w:r>
            <w:r>
              <w:rPr>
                <w:rFonts w:hint="eastAsia"/>
                <w:sz w:val="24"/>
              </w:rPr>
              <w:t>然后</w:t>
            </w:r>
            <w:r w:rsidRPr="00A360DC">
              <w:rPr>
                <w:rFonts w:hint="eastAsia"/>
                <w:sz w:val="24"/>
              </w:rPr>
              <w:t>面向这些主题，给出发送端和接收端的交互流程</w:t>
            </w:r>
            <w:r>
              <w:rPr>
                <w:rFonts w:hint="eastAsia"/>
                <w:sz w:val="24"/>
              </w:rPr>
              <w:t>，最后</w:t>
            </w:r>
            <w:r w:rsidRPr="00A360DC">
              <w:rPr>
                <w:rFonts w:hint="eastAsia"/>
                <w:sz w:val="24"/>
              </w:rPr>
              <w:t>编写</w:t>
            </w:r>
            <w:r>
              <w:rPr>
                <w:rFonts w:hint="eastAsia"/>
                <w:sz w:val="24"/>
              </w:rPr>
              <w:t>流程对应的</w:t>
            </w:r>
            <w:r w:rsidRPr="00A360DC">
              <w:rPr>
                <w:rFonts w:hint="eastAsia"/>
                <w:sz w:val="24"/>
              </w:rPr>
              <w:t>代码。</w:t>
            </w:r>
          </w:p>
          <w:p w14:paraId="775A8462" w14:textId="77777777" w:rsidR="00236739" w:rsidRPr="00A360DC" w:rsidRDefault="00236739" w:rsidP="008727CC">
            <w:pPr>
              <w:rPr>
                <w:sz w:val="24"/>
              </w:rPr>
            </w:pPr>
          </w:p>
          <w:p w14:paraId="66959797" w14:textId="77777777" w:rsidR="00236739" w:rsidRPr="00A360DC" w:rsidRDefault="00236739" w:rsidP="008727CC">
            <w:pPr>
              <w:rPr>
                <w:sz w:val="24"/>
              </w:rPr>
            </w:pPr>
            <w:r w:rsidRPr="00A360DC">
              <w:rPr>
                <w:sz w:val="24"/>
              </w:rPr>
              <w:t>3</w:t>
            </w:r>
            <w:r w:rsidRPr="00A360DC">
              <w:rPr>
                <w:rFonts w:hint="eastAsia"/>
                <w:sz w:val="24"/>
              </w:rPr>
              <w:t>）请完成如下要求：如果发送的消息是</w:t>
            </w:r>
            <w:r w:rsidRPr="00A360DC">
              <w:rPr>
                <w:rFonts w:hint="eastAsia"/>
                <w:sz w:val="24"/>
              </w:rPr>
              <w:t>object</w:t>
            </w:r>
            <w:r w:rsidRPr="00A360DC">
              <w:rPr>
                <w:rFonts w:hint="eastAsia"/>
                <w:sz w:val="24"/>
              </w:rPr>
              <w:t>，该如何处理；如何保证消息处理成功之后，会发送消息确认。</w:t>
            </w:r>
          </w:p>
          <w:p w14:paraId="13E55C97" w14:textId="77777777" w:rsidR="00236739" w:rsidRPr="00A360DC" w:rsidRDefault="00236739" w:rsidP="008727CC">
            <w:pPr>
              <w:rPr>
                <w:sz w:val="24"/>
              </w:rPr>
            </w:pPr>
          </w:p>
          <w:p w14:paraId="611DD370" w14:textId="77777777" w:rsidR="00236739" w:rsidRPr="00A360DC" w:rsidRDefault="00236739" w:rsidP="008727CC">
            <w:pPr>
              <w:rPr>
                <w:sz w:val="24"/>
              </w:rPr>
            </w:pPr>
            <w:r w:rsidRPr="00A360DC">
              <w:rPr>
                <w:rFonts w:hint="eastAsia"/>
                <w:sz w:val="24"/>
              </w:rPr>
              <w:t>4</w:t>
            </w:r>
            <w:r w:rsidRPr="00A360DC">
              <w:rPr>
                <w:rFonts w:hint="eastAsia"/>
                <w:sz w:val="24"/>
              </w:rPr>
              <w:t>）请比较实验</w:t>
            </w:r>
            <w:r w:rsidRPr="00A360DC">
              <w:rPr>
                <w:rFonts w:hint="eastAsia"/>
                <w:sz w:val="24"/>
              </w:rPr>
              <w:t>1</w:t>
            </w:r>
            <w:r w:rsidRPr="00A360DC">
              <w:rPr>
                <w:rFonts w:hint="eastAsia"/>
                <w:sz w:val="24"/>
              </w:rPr>
              <w:t>自主开发的消息中间件与</w:t>
            </w:r>
            <w:r w:rsidRPr="00A360DC">
              <w:rPr>
                <w:rFonts w:hint="eastAsia"/>
                <w:sz w:val="24"/>
              </w:rPr>
              <w:t>ActiveMQ</w:t>
            </w:r>
            <w:r w:rsidRPr="00A360DC">
              <w:rPr>
                <w:rFonts w:hint="eastAsia"/>
                <w:sz w:val="24"/>
              </w:rPr>
              <w:t>的异同</w:t>
            </w:r>
            <w:r>
              <w:rPr>
                <w:rFonts w:hint="eastAsia"/>
                <w:sz w:val="24"/>
              </w:rPr>
              <w:t>，重点给出如何改进自己程序的不足</w:t>
            </w:r>
            <w:r w:rsidRPr="00A360DC">
              <w:rPr>
                <w:rFonts w:hint="eastAsia"/>
                <w:sz w:val="24"/>
              </w:rPr>
              <w:t>。</w:t>
            </w:r>
          </w:p>
          <w:p w14:paraId="50454D92" w14:textId="77777777" w:rsidR="00236739" w:rsidRPr="00A360DC" w:rsidRDefault="00236739" w:rsidP="008727CC">
            <w:pPr>
              <w:rPr>
                <w:color w:val="FF0000"/>
                <w:lang w:val="x-none"/>
              </w:rPr>
            </w:pPr>
          </w:p>
          <w:p w14:paraId="0DBDCABC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</w:tc>
      </w:tr>
      <w:tr w:rsidR="00236739" w:rsidRPr="000F0D96" w14:paraId="15D447F0" w14:textId="77777777" w:rsidTr="008727CC">
        <w:tc>
          <w:tcPr>
            <w:tcW w:w="6544" w:type="dxa"/>
            <w:shd w:val="clear" w:color="auto" w:fill="auto"/>
          </w:tcPr>
          <w:p w14:paraId="29570E30" w14:textId="77777777" w:rsidR="00236739" w:rsidRPr="000F0D96" w:rsidRDefault="00236739" w:rsidP="008727CC">
            <w:pPr>
              <w:pStyle w:val="10"/>
              <w:keepNext w:val="0"/>
              <w:keepLines w:val="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  <w:bookmarkStart w:id="9" w:name="_Toc69932101"/>
            <w:r w:rsidRPr="00EC439C">
              <w:rPr>
                <w:rFonts w:hint="eastAsia"/>
                <w:sz w:val="32"/>
                <w:szCs w:val="32"/>
                <w:lang w:eastAsia="zh-CN"/>
              </w:rPr>
              <w:lastRenderedPageBreak/>
              <w:t>结对开发过程记录</w:t>
            </w:r>
            <w:bookmarkEnd w:id="9"/>
          </w:p>
        </w:tc>
        <w:tc>
          <w:tcPr>
            <w:tcW w:w="2863" w:type="dxa"/>
            <w:shd w:val="clear" w:color="auto" w:fill="auto"/>
          </w:tcPr>
          <w:p w14:paraId="0BC814D8" w14:textId="77777777" w:rsidR="00236739" w:rsidRPr="000F0D96" w:rsidRDefault="00236739" w:rsidP="008727CC">
            <w:pPr>
              <w:pStyle w:val="10"/>
              <w:keepNext w:val="0"/>
              <w:keepLines w:val="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</w:p>
        </w:tc>
      </w:tr>
      <w:tr w:rsidR="00236739" w:rsidRPr="000F0D96" w14:paraId="17313A0F" w14:textId="77777777" w:rsidTr="008727CC">
        <w:tc>
          <w:tcPr>
            <w:tcW w:w="9407" w:type="dxa"/>
            <w:gridSpan w:val="2"/>
            <w:shd w:val="clear" w:color="auto" w:fill="auto"/>
          </w:tcPr>
          <w:p w14:paraId="0BD86EC6" w14:textId="77777777" w:rsidR="00236739" w:rsidRPr="001142A9" w:rsidRDefault="00236739" w:rsidP="008727CC">
            <w:pPr>
              <w:topLinePunct/>
              <w:adjustRightInd w:val="0"/>
              <w:snapToGrid w:val="0"/>
              <w:spacing w:line="300" w:lineRule="auto"/>
              <w:ind w:leftChars="200" w:left="420"/>
              <w:rPr>
                <w:b/>
                <w:sz w:val="24"/>
                <w:lang w:val="x-none"/>
              </w:rPr>
            </w:pPr>
            <w:r w:rsidRPr="001142A9">
              <w:rPr>
                <w:b/>
                <w:sz w:val="24"/>
                <w:lang w:val="x-none"/>
              </w:rPr>
              <w:t>（</w:t>
            </w:r>
            <w:r w:rsidRPr="001142A9">
              <w:rPr>
                <w:b/>
                <w:sz w:val="24"/>
                <w:lang w:val="x-none"/>
              </w:rPr>
              <w:t>1</w:t>
            </w:r>
            <w:r w:rsidRPr="001142A9">
              <w:rPr>
                <w:b/>
                <w:sz w:val="24"/>
                <w:lang w:val="x-none"/>
              </w:rPr>
              <w:t>）角色切换与任务分工</w:t>
            </w:r>
          </w:p>
          <w:p w14:paraId="091E5855" w14:textId="77777777" w:rsidR="00236739" w:rsidRPr="000347AD" w:rsidRDefault="00236739" w:rsidP="008727CC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0347AD">
              <w:rPr>
                <w:rFonts w:hint="eastAsia"/>
                <w:szCs w:val="21"/>
                <w:lang w:val="x-none"/>
              </w:rPr>
              <w:t>表</w:t>
            </w:r>
            <w:r>
              <w:rPr>
                <w:rFonts w:hint="eastAsia"/>
                <w:szCs w:val="21"/>
                <w:lang w:val="x-none"/>
              </w:rPr>
              <w:t>1-</w:t>
            </w:r>
            <w:r w:rsidRPr="000347AD">
              <w:rPr>
                <w:rFonts w:hint="eastAsia"/>
                <w:szCs w:val="21"/>
                <w:lang w:val="x-none"/>
              </w:rPr>
              <w:t>1</w:t>
            </w:r>
            <w:r w:rsidRPr="000347AD">
              <w:rPr>
                <w:rFonts w:hint="eastAsia"/>
                <w:szCs w:val="21"/>
                <w:lang w:val="x-none"/>
              </w:rPr>
              <w:t>结对</w:t>
            </w:r>
            <w:r>
              <w:rPr>
                <w:rFonts w:hint="eastAsia"/>
                <w:szCs w:val="21"/>
                <w:lang w:val="x-none"/>
              </w:rPr>
              <w:t>开发</w:t>
            </w:r>
            <w:r w:rsidRPr="000347AD">
              <w:rPr>
                <w:rFonts w:hint="eastAsia"/>
                <w:szCs w:val="21"/>
                <w:lang w:val="x-none"/>
              </w:rPr>
              <w:t>角色与任务分工</w:t>
            </w:r>
          </w:p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"/>
              <w:gridCol w:w="2692"/>
              <w:gridCol w:w="1375"/>
              <w:gridCol w:w="1374"/>
              <w:gridCol w:w="2752"/>
            </w:tblGrid>
            <w:tr w:rsidR="00236739" w:rsidRPr="001142A9" w14:paraId="22A86F30" w14:textId="77777777" w:rsidTr="008727CC">
              <w:trPr>
                <w:tblHeader/>
                <w:jc w:val="center"/>
              </w:trPr>
              <w:tc>
                <w:tcPr>
                  <w:tcW w:w="439" w:type="pct"/>
                </w:tcPr>
                <w:p w14:paraId="6C2F6368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日期</w:t>
                  </w:r>
                </w:p>
              </w:tc>
              <w:tc>
                <w:tcPr>
                  <w:tcW w:w="1498" w:type="pct"/>
                </w:tcPr>
                <w:p w14:paraId="71058543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时间</w:t>
                  </w:r>
                  <w:r w:rsidRPr="001142A9">
                    <w:rPr>
                      <w:lang w:val="x-none"/>
                    </w:rPr>
                    <w:t>(HH:MM</w:t>
                  </w:r>
                  <w:r>
                    <w:rPr>
                      <w:lang w:val="x-none"/>
                    </w:rPr>
                    <w:t xml:space="preserve"> -</w:t>
                  </w:r>
                  <w:r w:rsidRPr="001142A9">
                    <w:rPr>
                      <w:lang w:val="x-none"/>
                    </w:rPr>
                    <w:t xml:space="preserve"> HH:MM)</w:t>
                  </w:r>
                </w:p>
              </w:tc>
              <w:tc>
                <w:tcPr>
                  <w:tcW w:w="765" w:type="pct"/>
                </w:tcPr>
                <w:p w14:paraId="7BD65E89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驾驶员</w:t>
                  </w:r>
                  <w:r>
                    <w:rPr>
                      <w:rFonts w:hint="eastAsia"/>
                      <w:lang w:val="x-none"/>
                    </w:rPr>
                    <w:t>角色</w:t>
                  </w:r>
                </w:p>
              </w:tc>
              <w:tc>
                <w:tcPr>
                  <w:tcW w:w="765" w:type="pct"/>
                </w:tcPr>
                <w:p w14:paraId="69F5B011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领航员</w:t>
                  </w:r>
                  <w:r>
                    <w:rPr>
                      <w:rFonts w:hint="eastAsia"/>
                      <w:lang w:val="x-none"/>
                    </w:rPr>
                    <w:t>角色</w:t>
                  </w:r>
                </w:p>
              </w:tc>
              <w:tc>
                <w:tcPr>
                  <w:tcW w:w="1532" w:type="pct"/>
                </w:tcPr>
                <w:p w14:paraId="11707796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本段时间的任务</w:t>
                  </w:r>
                </w:p>
              </w:tc>
            </w:tr>
            <w:tr w:rsidR="00236739" w:rsidRPr="001142A9" w14:paraId="74211548" w14:textId="77777777" w:rsidTr="008727CC">
              <w:trPr>
                <w:jc w:val="center"/>
              </w:trPr>
              <w:tc>
                <w:tcPr>
                  <w:tcW w:w="439" w:type="pct"/>
                </w:tcPr>
                <w:p w14:paraId="32BE5908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14:paraId="4B6A6484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4B9F0946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2F339CCB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14:paraId="6A12F3D5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236739" w:rsidRPr="001142A9" w14:paraId="098263C7" w14:textId="77777777" w:rsidTr="008727CC">
              <w:trPr>
                <w:jc w:val="center"/>
              </w:trPr>
              <w:tc>
                <w:tcPr>
                  <w:tcW w:w="439" w:type="pct"/>
                </w:tcPr>
                <w:p w14:paraId="343A625E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14:paraId="3EDC89B0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2D9B011A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2E8605F5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14:paraId="669F54BA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236739" w:rsidRPr="001142A9" w14:paraId="287DA695" w14:textId="77777777" w:rsidTr="008727CC">
              <w:trPr>
                <w:jc w:val="center"/>
              </w:trPr>
              <w:tc>
                <w:tcPr>
                  <w:tcW w:w="439" w:type="pct"/>
                </w:tcPr>
                <w:p w14:paraId="6A3A7499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498" w:type="pct"/>
                </w:tcPr>
                <w:p w14:paraId="5F981155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67DDDE77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765" w:type="pct"/>
                </w:tcPr>
                <w:p w14:paraId="45AC6D59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532" w:type="pct"/>
                </w:tcPr>
                <w:p w14:paraId="02EBBB50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</w:tbl>
          <w:p w14:paraId="776C76A6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  <w:lang w:val="x-none"/>
              </w:rPr>
            </w:pPr>
            <w:r w:rsidRPr="000347AD">
              <w:rPr>
                <w:rFonts w:hint="eastAsia"/>
                <w:color w:val="FF0000"/>
                <w:szCs w:val="21"/>
                <w:lang w:val="x-none"/>
              </w:rPr>
              <w:t>【注意】</w:t>
            </w:r>
            <w:r w:rsidRPr="000347AD">
              <w:rPr>
                <w:color w:val="FF0000"/>
                <w:szCs w:val="21"/>
                <w:lang w:val="x-none"/>
              </w:rPr>
              <w:t>该表格可自行增加更多的行</w:t>
            </w:r>
            <w:r w:rsidRPr="000347AD">
              <w:rPr>
                <w:color w:val="FF0000"/>
                <w:sz w:val="24"/>
                <w:lang w:val="x-none"/>
              </w:rPr>
              <w:t>。</w:t>
            </w:r>
          </w:p>
          <w:p w14:paraId="1710AAF4" w14:textId="77777777" w:rsidR="00236739" w:rsidRPr="000347AD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lang w:val="x-none"/>
              </w:rPr>
            </w:pPr>
          </w:p>
          <w:p w14:paraId="757B14CD" w14:textId="77777777" w:rsidR="00236739" w:rsidRPr="001142A9" w:rsidRDefault="00236739" w:rsidP="008727CC">
            <w:pPr>
              <w:topLinePunct/>
              <w:adjustRightInd w:val="0"/>
              <w:snapToGrid w:val="0"/>
              <w:spacing w:line="300" w:lineRule="auto"/>
              <w:ind w:leftChars="200" w:left="420"/>
              <w:rPr>
                <w:b/>
                <w:sz w:val="24"/>
                <w:lang w:val="x-none"/>
              </w:rPr>
            </w:pPr>
            <w:r w:rsidRPr="001142A9">
              <w:rPr>
                <w:b/>
                <w:sz w:val="24"/>
                <w:lang w:val="x-none"/>
              </w:rPr>
              <w:t>（</w:t>
            </w:r>
            <w:r w:rsidRPr="001142A9">
              <w:rPr>
                <w:b/>
                <w:sz w:val="24"/>
                <w:lang w:val="x-none"/>
              </w:rPr>
              <w:t>2</w:t>
            </w:r>
            <w:r w:rsidRPr="001142A9">
              <w:rPr>
                <w:b/>
                <w:sz w:val="24"/>
                <w:lang w:val="x-none"/>
              </w:rPr>
              <w:t>）工作日志</w:t>
            </w:r>
          </w:p>
          <w:p w14:paraId="0DD9E53A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sz w:val="24"/>
                <w:lang w:val="x-none"/>
              </w:rPr>
            </w:pPr>
            <w:r w:rsidRPr="001142A9">
              <w:rPr>
                <w:sz w:val="24"/>
                <w:lang w:val="x-none"/>
              </w:rPr>
              <w:t>由领航员负责记录，记录结对</w:t>
            </w:r>
            <w:r>
              <w:rPr>
                <w:rFonts w:hint="eastAsia"/>
                <w:sz w:val="24"/>
                <w:lang w:val="x-none"/>
              </w:rPr>
              <w:t>开发</w:t>
            </w:r>
            <w:r w:rsidRPr="001142A9">
              <w:rPr>
                <w:sz w:val="24"/>
                <w:lang w:val="x-none"/>
              </w:rPr>
              <w:t>期间的</w:t>
            </w:r>
            <w:r>
              <w:rPr>
                <w:sz w:val="24"/>
                <w:lang w:val="x-none"/>
              </w:rPr>
              <w:t>遇到的问题、两人如何通过交流合作解决每个问题的。</w:t>
            </w:r>
          </w:p>
          <w:p w14:paraId="7B3B9325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表</w:t>
            </w:r>
            <w:r>
              <w:rPr>
                <w:rFonts w:hint="eastAsia"/>
                <w:szCs w:val="21"/>
                <w:lang w:val="x-none"/>
              </w:rPr>
              <w:t>1-2</w:t>
            </w:r>
            <w:r>
              <w:rPr>
                <w:szCs w:val="21"/>
                <w:lang w:val="x-none"/>
              </w:rPr>
              <w:t xml:space="preserve"> </w:t>
            </w:r>
            <w:r w:rsidRPr="000347AD">
              <w:rPr>
                <w:rFonts w:hint="eastAsia"/>
                <w:szCs w:val="21"/>
                <w:lang w:val="x-none"/>
              </w:rPr>
              <w:t>结对</w:t>
            </w:r>
            <w:r>
              <w:rPr>
                <w:rFonts w:hint="eastAsia"/>
                <w:szCs w:val="21"/>
                <w:lang w:val="x-none"/>
              </w:rPr>
              <w:t>开发工作日志</w:t>
            </w:r>
          </w:p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9"/>
              <w:gridCol w:w="2294"/>
              <w:gridCol w:w="2447"/>
              <w:gridCol w:w="2903"/>
            </w:tblGrid>
            <w:tr w:rsidR="00236739" w:rsidRPr="001142A9" w14:paraId="60507B03" w14:textId="77777777" w:rsidTr="008727CC">
              <w:trPr>
                <w:tblHeader/>
                <w:jc w:val="center"/>
              </w:trPr>
              <w:tc>
                <w:tcPr>
                  <w:tcW w:w="745" w:type="pct"/>
                </w:tcPr>
                <w:p w14:paraId="3788F1AC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日期</w:t>
                  </w:r>
                  <w:r w:rsidRPr="001142A9">
                    <w:rPr>
                      <w:lang w:val="x-none"/>
                    </w:rPr>
                    <w:t>/</w:t>
                  </w:r>
                  <w:r w:rsidRPr="001142A9">
                    <w:rPr>
                      <w:lang w:val="x-none"/>
                    </w:rPr>
                    <w:t>时间</w:t>
                  </w:r>
                </w:p>
              </w:tc>
              <w:tc>
                <w:tcPr>
                  <w:tcW w:w="1277" w:type="pct"/>
                </w:tcPr>
                <w:p w14:paraId="1BAC1772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问题描述</w:t>
                  </w:r>
                </w:p>
              </w:tc>
              <w:tc>
                <w:tcPr>
                  <w:tcW w:w="1362" w:type="pct"/>
                </w:tcPr>
                <w:p w14:paraId="340C4097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最终解决方法</w:t>
                  </w:r>
                </w:p>
              </w:tc>
              <w:tc>
                <w:tcPr>
                  <w:tcW w:w="1616" w:type="pct"/>
                </w:tcPr>
                <w:p w14:paraId="5516A1F8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  <w:rPr>
                      <w:lang w:val="x-none"/>
                    </w:rPr>
                  </w:pPr>
                  <w:r w:rsidRPr="001142A9">
                    <w:rPr>
                      <w:lang w:val="x-none"/>
                    </w:rPr>
                    <w:t>交流过程</w:t>
                  </w:r>
                </w:p>
              </w:tc>
            </w:tr>
            <w:tr w:rsidR="00236739" w:rsidRPr="001142A9" w14:paraId="207630A9" w14:textId="77777777" w:rsidTr="008727CC">
              <w:trPr>
                <w:jc w:val="center"/>
              </w:trPr>
              <w:tc>
                <w:tcPr>
                  <w:tcW w:w="745" w:type="pct"/>
                </w:tcPr>
                <w:p w14:paraId="0A8C0CB7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14:paraId="39D08E2A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14:paraId="10EAB841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14:paraId="17AB44AC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236739" w:rsidRPr="001142A9" w14:paraId="0460FC46" w14:textId="77777777" w:rsidTr="008727CC">
              <w:trPr>
                <w:jc w:val="center"/>
              </w:trPr>
              <w:tc>
                <w:tcPr>
                  <w:tcW w:w="745" w:type="pct"/>
                </w:tcPr>
                <w:p w14:paraId="71358361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14:paraId="2CFE2516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14:paraId="2CE198C8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14:paraId="65AEF7B0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  <w:tr w:rsidR="00236739" w:rsidRPr="001142A9" w14:paraId="4D14D7E1" w14:textId="77777777" w:rsidTr="008727CC">
              <w:trPr>
                <w:jc w:val="center"/>
              </w:trPr>
              <w:tc>
                <w:tcPr>
                  <w:tcW w:w="745" w:type="pct"/>
                </w:tcPr>
                <w:p w14:paraId="17BABB09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277" w:type="pct"/>
                </w:tcPr>
                <w:p w14:paraId="71A6052F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362" w:type="pct"/>
                </w:tcPr>
                <w:p w14:paraId="0921CFC4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  <w:tc>
                <w:tcPr>
                  <w:tcW w:w="1616" w:type="pct"/>
                </w:tcPr>
                <w:p w14:paraId="712C570F" w14:textId="77777777" w:rsidR="00236739" w:rsidRPr="001142A9" w:rsidRDefault="00236739" w:rsidP="008727C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lang w:val="x-none"/>
                    </w:rPr>
                  </w:pPr>
                </w:p>
              </w:tc>
            </w:tr>
          </w:tbl>
          <w:p w14:paraId="33AAAF47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  <w:r w:rsidRPr="000347AD">
              <w:rPr>
                <w:rFonts w:hint="eastAsia"/>
                <w:color w:val="FF0000"/>
                <w:szCs w:val="21"/>
                <w:lang w:val="x-none"/>
              </w:rPr>
              <w:t>【注意】</w:t>
            </w:r>
            <w:r w:rsidRPr="000347AD">
              <w:rPr>
                <w:color w:val="FF0000"/>
                <w:szCs w:val="21"/>
                <w:lang w:val="x-none"/>
              </w:rPr>
              <w:t>该表格可自行增加更多的行</w:t>
            </w:r>
          </w:p>
          <w:p w14:paraId="3612F6C8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  <w:lang w:val="x-none"/>
              </w:rPr>
            </w:pPr>
          </w:p>
          <w:p w14:paraId="10923525" w14:textId="77777777" w:rsidR="00236739" w:rsidRPr="001142A9" w:rsidRDefault="00236739" w:rsidP="008727CC">
            <w:pPr>
              <w:topLinePunct/>
              <w:adjustRightInd w:val="0"/>
              <w:snapToGrid w:val="0"/>
              <w:spacing w:line="300" w:lineRule="auto"/>
              <w:ind w:leftChars="200" w:left="420"/>
              <w:rPr>
                <w:b/>
                <w:sz w:val="24"/>
                <w:lang w:val="x-none"/>
              </w:rPr>
            </w:pPr>
            <w:r w:rsidRPr="001142A9">
              <w:rPr>
                <w:b/>
                <w:sz w:val="24"/>
                <w:lang w:val="x-none"/>
              </w:rPr>
              <w:t>（</w:t>
            </w:r>
            <w:r>
              <w:rPr>
                <w:rFonts w:hint="eastAsia"/>
                <w:b/>
                <w:sz w:val="24"/>
                <w:lang w:val="x-none"/>
              </w:rPr>
              <w:t>3</w:t>
            </w:r>
            <w:r w:rsidRPr="001142A9">
              <w:rPr>
                <w:b/>
                <w:sz w:val="24"/>
                <w:lang w:val="x-none"/>
              </w:rPr>
              <w:t>）</w:t>
            </w:r>
            <w:r>
              <w:rPr>
                <w:rFonts w:hint="eastAsia"/>
                <w:b/>
                <w:sz w:val="24"/>
                <w:lang w:val="x-none"/>
              </w:rPr>
              <w:t>结对开发</w:t>
            </w:r>
            <w:r>
              <w:rPr>
                <w:b/>
                <w:sz w:val="24"/>
                <w:lang w:val="x-none"/>
              </w:rPr>
              <w:t>工作</w:t>
            </w:r>
            <w:r>
              <w:rPr>
                <w:rFonts w:hint="eastAsia"/>
                <w:b/>
                <w:sz w:val="24"/>
                <w:lang w:val="x-none"/>
              </w:rPr>
              <w:t>现场照片</w:t>
            </w:r>
            <w:r w:rsidR="0010640A">
              <w:rPr>
                <w:rFonts w:hint="eastAsia"/>
                <w:b/>
                <w:sz w:val="24"/>
                <w:lang w:val="x-none"/>
              </w:rPr>
              <w:t>、或视频及文件沟通截图</w:t>
            </w:r>
          </w:p>
          <w:p w14:paraId="540D81CA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请其他同学帮助拍摄结对开发现场照片至少</w:t>
            </w:r>
            <w:r>
              <w:rPr>
                <w:rFonts w:hint="eastAsia"/>
                <w:sz w:val="24"/>
                <w:lang w:val="x-none"/>
              </w:rPr>
              <w:t>2</w:t>
            </w:r>
            <w:r>
              <w:rPr>
                <w:rFonts w:hint="eastAsia"/>
                <w:sz w:val="24"/>
                <w:lang w:val="x-none"/>
              </w:rPr>
              <w:t>张。</w:t>
            </w:r>
          </w:p>
          <w:p w14:paraId="253908D0" w14:textId="77777777" w:rsidR="00236739" w:rsidRDefault="00236739" w:rsidP="008727CC">
            <w:pPr>
              <w:topLinePunct/>
              <w:adjustRightInd w:val="0"/>
              <w:snapToGrid w:val="0"/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252424" wp14:editId="6CE851B7">
                  <wp:extent cx="2453005" cy="1833880"/>
                  <wp:effectExtent l="0" t="0" r="0" b="0"/>
                  <wp:docPr id="3" name="Picture 5" descr="13071045_wL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3071045_wL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005" cy="1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2793D51D" wp14:editId="6D638848">
                  <wp:extent cx="2472055" cy="1847850"/>
                  <wp:effectExtent l="0" t="0" r="0" b="0"/>
                  <wp:docPr id="2" name="Picture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3D2A8" w14:textId="77777777" w:rsidR="00236739" w:rsidRPr="00B84FE2" w:rsidRDefault="00236739" w:rsidP="008727CC">
            <w:pPr>
              <w:jc w:val="center"/>
            </w:pPr>
            <w:r w:rsidRPr="000347AD">
              <w:rPr>
                <w:rFonts w:hint="eastAsia"/>
                <w:szCs w:val="21"/>
                <w:lang w:val="x-none"/>
              </w:rPr>
              <w:t>结对</w:t>
            </w:r>
            <w:r>
              <w:rPr>
                <w:rFonts w:hint="eastAsia"/>
                <w:szCs w:val="21"/>
                <w:lang w:val="x-none"/>
              </w:rPr>
              <w:t>开发</w:t>
            </w:r>
            <w:r w:rsidRPr="00B84FE2">
              <w:rPr>
                <w:rFonts w:hint="eastAsia"/>
              </w:rPr>
              <w:t>现场照片</w:t>
            </w:r>
            <w:r w:rsidRPr="00B84FE2">
              <w:rPr>
                <w:rFonts w:hint="eastAsia"/>
              </w:rPr>
              <w:t>1</w:t>
            </w:r>
            <w:r>
              <w:t xml:space="preserve">             </w:t>
            </w:r>
            <w:r w:rsidRPr="000347AD">
              <w:rPr>
                <w:rFonts w:hint="eastAsia"/>
                <w:szCs w:val="21"/>
                <w:lang w:val="x-none"/>
              </w:rPr>
              <w:t>结对</w:t>
            </w:r>
            <w:r>
              <w:rPr>
                <w:rFonts w:hint="eastAsia"/>
                <w:szCs w:val="21"/>
                <w:lang w:val="x-none"/>
              </w:rPr>
              <w:t>开发</w:t>
            </w:r>
            <w:r w:rsidRPr="00B84FE2">
              <w:rPr>
                <w:rFonts w:hint="eastAsia"/>
              </w:rPr>
              <w:t>现场照片</w:t>
            </w:r>
            <w:r>
              <w:rPr>
                <w:rFonts w:hint="eastAsia"/>
              </w:rPr>
              <w:t>2</w:t>
            </w:r>
          </w:p>
          <w:p w14:paraId="4B852842" w14:textId="77777777" w:rsidR="00236739" w:rsidRPr="002072E5" w:rsidRDefault="00236739" w:rsidP="008727CC">
            <w:pPr>
              <w:rPr>
                <w:color w:val="FF0000"/>
              </w:rPr>
            </w:pPr>
          </w:p>
          <w:p w14:paraId="4E6652C7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46827E39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</w:tc>
      </w:tr>
      <w:tr w:rsidR="00236739" w:rsidRPr="000F0D96" w14:paraId="7F794A4E" w14:textId="77777777" w:rsidTr="008727CC">
        <w:tc>
          <w:tcPr>
            <w:tcW w:w="6544" w:type="dxa"/>
            <w:shd w:val="clear" w:color="auto" w:fill="auto"/>
          </w:tcPr>
          <w:p w14:paraId="568D13C2" w14:textId="77777777" w:rsidR="00236739" w:rsidRPr="000F0D96" w:rsidRDefault="00236739" w:rsidP="008727CC">
            <w:pPr>
              <w:pStyle w:val="10"/>
              <w:keepNext w:val="0"/>
              <w:keepLines w:val="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  <w:bookmarkStart w:id="10" w:name="_Toc69932102"/>
            <w:r>
              <w:rPr>
                <w:rFonts w:hint="eastAsia"/>
                <w:sz w:val="32"/>
                <w:szCs w:val="32"/>
                <w:lang w:eastAsia="zh-CN"/>
              </w:rPr>
              <w:lastRenderedPageBreak/>
              <w:t>实验</w:t>
            </w:r>
            <w:r w:rsidRPr="001142A9">
              <w:rPr>
                <w:sz w:val="32"/>
                <w:szCs w:val="32"/>
                <w:lang w:eastAsia="zh-CN"/>
              </w:rPr>
              <w:t>总结</w:t>
            </w:r>
            <w:bookmarkEnd w:id="10"/>
          </w:p>
        </w:tc>
        <w:tc>
          <w:tcPr>
            <w:tcW w:w="2863" w:type="dxa"/>
            <w:shd w:val="clear" w:color="auto" w:fill="auto"/>
          </w:tcPr>
          <w:p w14:paraId="7D3BF029" w14:textId="77777777" w:rsidR="00236739" w:rsidRPr="000F0D96" w:rsidRDefault="00236739" w:rsidP="008727CC">
            <w:pPr>
              <w:pStyle w:val="10"/>
              <w:keepNext w:val="0"/>
              <w:keepLines w:val="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</w:p>
        </w:tc>
      </w:tr>
      <w:tr w:rsidR="00236739" w:rsidRPr="000F0D96" w14:paraId="5ED6EEE2" w14:textId="77777777" w:rsidTr="008727CC">
        <w:tc>
          <w:tcPr>
            <w:tcW w:w="9407" w:type="dxa"/>
            <w:gridSpan w:val="2"/>
            <w:shd w:val="clear" w:color="auto" w:fill="auto"/>
          </w:tcPr>
          <w:p w14:paraId="6B248473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  <w:r w:rsidRPr="000F0D96">
              <w:rPr>
                <w:rFonts w:hint="eastAsia"/>
                <w:color w:val="FF0000"/>
                <w:lang w:val="x-none"/>
              </w:rPr>
              <w:t>【结合前期课程项目系统或其他实际软件系统，解决其中的消息订阅</w:t>
            </w:r>
            <w:r w:rsidRPr="000F0D96">
              <w:rPr>
                <w:rFonts w:hint="eastAsia"/>
                <w:color w:val="FF0000"/>
                <w:lang w:val="x-none"/>
              </w:rPr>
              <w:t>/</w:t>
            </w:r>
            <w:r w:rsidRPr="000F0D96">
              <w:rPr>
                <w:rFonts w:hint="eastAsia"/>
                <w:color w:val="FF0000"/>
                <w:lang w:val="x-none"/>
              </w:rPr>
              <w:t>分发问题等】</w:t>
            </w:r>
          </w:p>
          <w:p w14:paraId="72FA2231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00FE99BB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425C4C03" w14:textId="77777777" w:rsidR="00236739" w:rsidRPr="000F0D96" w:rsidRDefault="00236739" w:rsidP="00643635">
            <w:pPr>
              <w:jc w:val="center"/>
              <w:rPr>
                <w:color w:val="FF0000"/>
                <w:lang w:val="x-none"/>
              </w:rPr>
            </w:pPr>
          </w:p>
          <w:p w14:paraId="69DCE7F4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5ABB7147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63F59160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</w:tc>
      </w:tr>
      <w:tr w:rsidR="00236739" w:rsidRPr="000F0D96" w14:paraId="305D6251" w14:textId="77777777" w:rsidTr="008727CC">
        <w:tc>
          <w:tcPr>
            <w:tcW w:w="6544" w:type="dxa"/>
            <w:shd w:val="clear" w:color="auto" w:fill="auto"/>
          </w:tcPr>
          <w:p w14:paraId="76973A3A" w14:textId="77777777" w:rsidR="00236739" w:rsidRPr="000F0D96" w:rsidRDefault="00236739" w:rsidP="008727CC">
            <w:pPr>
              <w:pStyle w:val="10"/>
              <w:keepNext w:val="0"/>
              <w:keepLines w:val="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  <w:bookmarkStart w:id="11" w:name="_Toc69932103"/>
            <w:bookmarkEnd w:id="2"/>
            <w:r w:rsidRPr="000F0D96">
              <w:rPr>
                <w:rFonts w:hint="eastAsia"/>
                <w:color w:val="000000"/>
                <w:sz w:val="32"/>
                <w:szCs w:val="32"/>
                <w:lang w:eastAsia="zh-CN"/>
              </w:rPr>
              <w:t>教师评语</w:t>
            </w:r>
            <w:bookmarkEnd w:id="11"/>
          </w:p>
        </w:tc>
        <w:tc>
          <w:tcPr>
            <w:tcW w:w="2863" w:type="dxa"/>
            <w:shd w:val="clear" w:color="auto" w:fill="auto"/>
          </w:tcPr>
          <w:p w14:paraId="22A1B304" w14:textId="77777777" w:rsidR="00236739" w:rsidRPr="000F0D96" w:rsidRDefault="00236739" w:rsidP="008727CC">
            <w:pPr>
              <w:pStyle w:val="10"/>
              <w:keepNext w:val="0"/>
              <w:keepLines w:val="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  <w:lang w:eastAsia="zh-CN"/>
              </w:rPr>
            </w:pPr>
          </w:p>
        </w:tc>
      </w:tr>
      <w:tr w:rsidR="00236739" w:rsidRPr="000F0D96" w14:paraId="0946A678" w14:textId="77777777" w:rsidTr="008727CC">
        <w:tc>
          <w:tcPr>
            <w:tcW w:w="9407" w:type="dxa"/>
            <w:gridSpan w:val="2"/>
            <w:shd w:val="clear" w:color="auto" w:fill="auto"/>
          </w:tcPr>
          <w:p w14:paraId="09918A4E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2F7393C0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7FF7F62D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66AC1CD9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73DB9E73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4B5A9804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6D869D34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  <w:p w14:paraId="6049C63B" w14:textId="77777777" w:rsidR="00236739" w:rsidRPr="000F0D96" w:rsidRDefault="00236739" w:rsidP="008727CC">
            <w:pPr>
              <w:rPr>
                <w:color w:val="FF0000"/>
                <w:lang w:val="x-none"/>
              </w:rPr>
            </w:pPr>
          </w:p>
        </w:tc>
      </w:tr>
    </w:tbl>
    <w:p w14:paraId="766D05AF" w14:textId="77777777" w:rsidR="00236739" w:rsidRPr="00F71361" w:rsidRDefault="00236739" w:rsidP="00236739">
      <w:pPr>
        <w:rPr>
          <w:color w:val="FF0000"/>
          <w:lang w:val="x-none"/>
        </w:rPr>
      </w:pPr>
    </w:p>
    <w:p w14:paraId="4F7FFE56" w14:textId="77777777" w:rsidR="00236739" w:rsidRPr="003E188A" w:rsidRDefault="00236739" w:rsidP="00236739"/>
    <w:p w14:paraId="7C4D1B81" w14:textId="77777777" w:rsidR="00A04035" w:rsidRPr="00F71361" w:rsidRDefault="00A04035" w:rsidP="00236739">
      <w:pPr>
        <w:pStyle w:val="10"/>
        <w:topLinePunct/>
        <w:adjustRightInd w:val="0"/>
        <w:snapToGrid w:val="0"/>
        <w:spacing w:before="240" w:after="240" w:line="300" w:lineRule="auto"/>
        <w:rPr>
          <w:color w:val="FF0000"/>
        </w:rPr>
      </w:pPr>
    </w:p>
    <w:sectPr w:rsidR="00A04035" w:rsidRPr="00F71361" w:rsidSect="0088396C">
      <w:headerReference w:type="first" r:id="rId15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DC37" w14:textId="77777777" w:rsidR="00F4162B" w:rsidRDefault="00F4162B">
      <w:r>
        <w:separator/>
      </w:r>
    </w:p>
  </w:endnote>
  <w:endnote w:type="continuationSeparator" w:id="0">
    <w:p w14:paraId="060095C9" w14:textId="77777777" w:rsidR="00F4162B" w:rsidRDefault="00F4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8D76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0EBBCEA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6EDA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268D7">
      <w:rPr>
        <w:rStyle w:val="a3"/>
        <w:noProof/>
      </w:rPr>
      <w:t>2</w:t>
    </w:r>
    <w:r>
      <w:rPr>
        <w:rStyle w:val="a3"/>
      </w:rPr>
      <w:fldChar w:fldCharType="end"/>
    </w:r>
  </w:p>
  <w:p w14:paraId="7E547BA1" w14:textId="77777777" w:rsidR="00321ECC" w:rsidRDefault="00FC59D5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D52FFF" wp14:editId="239F0C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FF958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0213" w14:textId="77777777" w:rsidR="00F4162B" w:rsidRDefault="00F4162B">
      <w:r>
        <w:separator/>
      </w:r>
    </w:p>
  </w:footnote>
  <w:footnote w:type="continuationSeparator" w:id="0">
    <w:p w14:paraId="405D6359" w14:textId="77777777" w:rsidR="00F4162B" w:rsidRDefault="00F4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D7ED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CBFC" w14:textId="77777777"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 w:rsidR="00EC439C">
      <w:rPr>
        <w:rFonts w:hint="eastAsia"/>
        <w:sz w:val="21"/>
        <w:szCs w:val="21"/>
        <w:lang w:eastAsia="zh-CN"/>
      </w:rPr>
      <w:t>架构与中间件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    </w:t>
    </w:r>
    <w:r w:rsidR="007E3B3B">
      <w:rPr>
        <w:sz w:val="21"/>
        <w:szCs w:val="21"/>
        <w:lang w:eastAsia="zh-CN"/>
      </w:rPr>
      <w:t xml:space="preserve">              </w:t>
    </w:r>
    <w:r>
      <w:rPr>
        <w:sz w:val="21"/>
        <w:szCs w:val="21"/>
        <w:lang w:eastAsia="zh-CN"/>
      </w:rPr>
      <w:t xml:space="preserve">    </w:t>
    </w:r>
    <w:r w:rsidR="007E3B3B">
      <w:rPr>
        <w:sz w:val="21"/>
        <w:szCs w:val="21"/>
        <w:lang w:eastAsia="zh-CN"/>
      </w:rPr>
      <w:t xml:space="preserve">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</w:t>
    </w:r>
    <w:r w:rsidR="00875978">
      <w:rPr>
        <w:sz w:val="21"/>
        <w:szCs w:val="21"/>
        <w:lang w:eastAsia="zh-CN"/>
      </w:rPr>
      <w:t>2</w:t>
    </w:r>
    <w:r>
      <w:rPr>
        <w:rFonts w:hint="eastAsia"/>
        <w:sz w:val="21"/>
        <w:szCs w:val="21"/>
        <w:lang w:eastAsia="zh-CN"/>
      </w:rPr>
      <w:t>：</w:t>
    </w:r>
    <w:r w:rsidR="00875978">
      <w:rPr>
        <w:rFonts w:hint="eastAsia"/>
        <w:sz w:val="21"/>
        <w:szCs w:val="21"/>
        <w:lang w:eastAsia="zh-CN"/>
      </w:rPr>
      <w:t>计算层软件架构实验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1B37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552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2AE60509"/>
    <w:multiLevelType w:val="hybridMultilevel"/>
    <w:tmpl w:val="426EC88C"/>
    <w:lvl w:ilvl="0" w:tplc="22AC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17"/>
  </w:num>
  <w:num w:numId="17">
    <w:abstractNumId w:val="2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9"/>
  </w:num>
  <w:num w:numId="21">
    <w:abstractNumId w:val="15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A2391"/>
    <w:rsid w:val="000B4230"/>
    <w:rsid w:val="000B42C9"/>
    <w:rsid w:val="000B5AC5"/>
    <w:rsid w:val="000C073B"/>
    <w:rsid w:val="000C73D0"/>
    <w:rsid w:val="000D4F83"/>
    <w:rsid w:val="000D6BCD"/>
    <w:rsid w:val="000E1FD5"/>
    <w:rsid w:val="000E33F3"/>
    <w:rsid w:val="000F6CAD"/>
    <w:rsid w:val="001047F3"/>
    <w:rsid w:val="00105FA5"/>
    <w:rsid w:val="0010640A"/>
    <w:rsid w:val="001134AA"/>
    <w:rsid w:val="001142A9"/>
    <w:rsid w:val="0012170D"/>
    <w:rsid w:val="0014295B"/>
    <w:rsid w:val="00155AC8"/>
    <w:rsid w:val="00172A27"/>
    <w:rsid w:val="001771F0"/>
    <w:rsid w:val="001838C0"/>
    <w:rsid w:val="001B6F3A"/>
    <w:rsid w:val="001C36EE"/>
    <w:rsid w:val="001E04E2"/>
    <w:rsid w:val="001E1AE0"/>
    <w:rsid w:val="001E224E"/>
    <w:rsid w:val="001E4AEB"/>
    <w:rsid w:val="001F16F7"/>
    <w:rsid w:val="0022187E"/>
    <w:rsid w:val="00227D93"/>
    <w:rsid w:val="00236739"/>
    <w:rsid w:val="0024555C"/>
    <w:rsid w:val="00257765"/>
    <w:rsid w:val="0026148B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66AE5"/>
    <w:rsid w:val="0038726B"/>
    <w:rsid w:val="00392E41"/>
    <w:rsid w:val="003A44C2"/>
    <w:rsid w:val="003A45AB"/>
    <w:rsid w:val="003B26BD"/>
    <w:rsid w:val="003D01AC"/>
    <w:rsid w:val="003E34AE"/>
    <w:rsid w:val="003F1CA5"/>
    <w:rsid w:val="00412589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D7C3D"/>
    <w:rsid w:val="004E229E"/>
    <w:rsid w:val="004F1FCE"/>
    <w:rsid w:val="00517544"/>
    <w:rsid w:val="00523D6F"/>
    <w:rsid w:val="0052746E"/>
    <w:rsid w:val="005469AE"/>
    <w:rsid w:val="005512BD"/>
    <w:rsid w:val="00563A6E"/>
    <w:rsid w:val="00593FAD"/>
    <w:rsid w:val="005B31AD"/>
    <w:rsid w:val="005B5F0E"/>
    <w:rsid w:val="005C3497"/>
    <w:rsid w:val="005D6BF5"/>
    <w:rsid w:val="00604BC0"/>
    <w:rsid w:val="00616F2E"/>
    <w:rsid w:val="006176DF"/>
    <w:rsid w:val="006201AD"/>
    <w:rsid w:val="006213A3"/>
    <w:rsid w:val="00622693"/>
    <w:rsid w:val="00624F5E"/>
    <w:rsid w:val="006278E5"/>
    <w:rsid w:val="006365F2"/>
    <w:rsid w:val="00643635"/>
    <w:rsid w:val="00697F39"/>
    <w:rsid w:val="006A7186"/>
    <w:rsid w:val="006B02F0"/>
    <w:rsid w:val="006D3BE9"/>
    <w:rsid w:val="006E0F93"/>
    <w:rsid w:val="006E28E0"/>
    <w:rsid w:val="006F6EDF"/>
    <w:rsid w:val="00702A96"/>
    <w:rsid w:val="00714DC3"/>
    <w:rsid w:val="007262F6"/>
    <w:rsid w:val="00755C38"/>
    <w:rsid w:val="00767B2F"/>
    <w:rsid w:val="00771CE5"/>
    <w:rsid w:val="00772D4F"/>
    <w:rsid w:val="00784874"/>
    <w:rsid w:val="00785F3B"/>
    <w:rsid w:val="007A559A"/>
    <w:rsid w:val="007A5957"/>
    <w:rsid w:val="007B5466"/>
    <w:rsid w:val="007B5A43"/>
    <w:rsid w:val="007B7135"/>
    <w:rsid w:val="007E3B3B"/>
    <w:rsid w:val="007E4523"/>
    <w:rsid w:val="007E7842"/>
    <w:rsid w:val="007E7FFD"/>
    <w:rsid w:val="007F5B9B"/>
    <w:rsid w:val="00814F27"/>
    <w:rsid w:val="008309B3"/>
    <w:rsid w:val="00861C0F"/>
    <w:rsid w:val="00867422"/>
    <w:rsid w:val="008676E8"/>
    <w:rsid w:val="00872EAA"/>
    <w:rsid w:val="00875978"/>
    <w:rsid w:val="008766C1"/>
    <w:rsid w:val="0088157F"/>
    <w:rsid w:val="008B3182"/>
    <w:rsid w:val="008B6D56"/>
    <w:rsid w:val="008B796D"/>
    <w:rsid w:val="008D6B49"/>
    <w:rsid w:val="008D6CE1"/>
    <w:rsid w:val="008F5AAB"/>
    <w:rsid w:val="00903CBA"/>
    <w:rsid w:val="009156CE"/>
    <w:rsid w:val="00933726"/>
    <w:rsid w:val="00934F33"/>
    <w:rsid w:val="00955689"/>
    <w:rsid w:val="00972E79"/>
    <w:rsid w:val="0098374C"/>
    <w:rsid w:val="009B338D"/>
    <w:rsid w:val="009B65A5"/>
    <w:rsid w:val="009C0108"/>
    <w:rsid w:val="009C694E"/>
    <w:rsid w:val="009F638C"/>
    <w:rsid w:val="00A04035"/>
    <w:rsid w:val="00A06FC2"/>
    <w:rsid w:val="00A31E4C"/>
    <w:rsid w:val="00A360DC"/>
    <w:rsid w:val="00A446C6"/>
    <w:rsid w:val="00A510CF"/>
    <w:rsid w:val="00A601CF"/>
    <w:rsid w:val="00A642A4"/>
    <w:rsid w:val="00A742A7"/>
    <w:rsid w:val="00A75C8C"/>
    <w:rsid w:val="00A85F0B"/>
    <w:rsid w:val="00AA5321"/>
    <w:rsid w:val="00AE2350"/>
    <w:rsid w:val="00AE64CC"/>
    <w:rsid w:val="00B07651"/>
    <w:rsid w:val="00B21A36"/>
    <w:rsid w:val="00B30C84"/>
    <w:rsid w:val="00B503B5"/>
    <w:rsid w:val="00B568CF"/>
    <w:rsid w:val="00B56E81"/>
    <w:rsid w:val="00B654D2"/>
    <w:rsid w:val="00B65740"/>
    <w:rsid w:val="00B704C5"/>
    <w:rsid w:val="00B84FE2"/>
    <w:rsid w:val="00BB6CB3"/>
    <w:rsid w:val="00BD01DD"/>
    <w:rsid w:val="00BD4272"/>
    <w:rsid w:val="00BD4A50"/>
    <w:rsid w:val="00C060DF"/>
    <w:rsid w:val="00C07D10"/>
    <w:rsid w:val="00C230D3"/>
    <w:rsid w:val="00C252B0"/>
    <w:rsid w:val="00C272D6"/>
    <w:rsid w:val="00C30D3E"/>
    <w:rsid w:val="00C3366C"/>
    <w:rsid w:val="00C34F60"/>
    <w:rsid w:val="00C403FF"/>
    <w:rsid w:val="00C5519F"/>
    <w:rsid w:val="00C60061"/>
    <w:rsid w:val="00C71BC1"/>
    <w:rsid w:val="00C722C4"/>
    <w:rsid w:val="00C8627F"/>
    <w:rsid w:val="00CA79CF"/>
    <w:rsid w:val="00CA7DA0"/>
    <w:rsid w:val="00CC7138"/>
    <w:rsid w:val="00CD1624"/>
    <w:rsid w:val="00CD1928"/>
    <w:rsid w:val="00CE0C3A"/>
    <w:rsid w:val="00CE1BE8"/>
    <w:rsid w:val="00CF7AF4"/>
    <w:rsid w:val="00D040C8"/>
    <w:rsid w:val="00D1431F"/>
    <w:rsid w:val="00D56E77"/>
    <w:rsid w:val="00D61324"/>
    <w:rsid w:val="00D66775"/>
    <w:rsid w:val="00D70CCB"/>
    <w:rsid w:val="00D73964"/>
    <w:rsid w:val="00D90286"/>
    <w:rsid w:val="00DA0594"/>
    <w:rsid w:val="00DA14B3"/>
    <w:rsid w:val="00DA47C8"/>
    <w:rsid w:val="00DD54B1"/>
    <w:rsid w:val="00DD5DC3"/>
    <w:rsid w:val="00E073C3"/>
    <w:rsid w:val="00E16FC0"/>
    <w:rsid w:val="00E265CF"/>
    <w:rsid w:val="00E268D7"/>
    <w:rsid w:val="00E461E0"/>
    <w:rsid w:val="00E535D2"/>
    <w:rsid w:val="00E541B7"/>
    <w:rsid w:val="00E66AD2"/>
    <w:rsid w:val="00E76F36"/>
    <w:rsid w:val="00E82712"/>
    <w:rsid w:val="00E93452"/>
    <w:rsid w:val="00EA0E3D"/>
    <w:rsid w:val="00EC439C"/>
    <w:rsid w:val="00EF1A77"/>
    <w:rsid w:val="00EF287C"/>
    <w:rsid w:val="00F32A1C"/>
    <w:rsid w:val="00F406B3"/>
    <w:rsid w:val="00F4162B"/>
    <w:rsid w:val="00F71361"/>
    <w:rsid w:val="00F779BF"/>
    <w:rsid w:val="00F82071"/>
    <w:rsid w:val="00F94D5F"/>
    <w:rsid w:val="00FA4787"/>
    <w:rsid w:val="00FA5845"/>
    <w:rsid w:val="00FC4791"/>
    <w:rsid w:val="00FC59D5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07DA25"/>
  <w15:chartTrackingRefBased/>
  <w15:docId w15:val="{FB86D995-1F4F-46FD-95F9-950A8A64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162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0E1FD5"/>
    <w:pPr>
      <w:ind w:firstLineChars="200" w:firstLine="420"/>
    </w:pPr>
  </w:style>
  <w:style w:type="character" w:styleId="af3">
    <w:name w:val="FollowedHyperlink"/>
    <w:basedOn w:val="a0"/>
    <w:rsid w:val="00B568CF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A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5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3398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328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6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4238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4" w:color="CCCCCC"/>
                                                            <w:left w:val="single" w:sz="6" w:space="4" w:color="CCCCCC"/>
                                                            <w:bottom w:val="single" w:sz="6" w:space="4" w:color="CCCCCC"/>
                                                            <w:right w:val="single" w:sz="6" w:space="4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source.org/wiki/Stray_Bir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AF0E-B74C-4CAA-AE0E-EB3C34FE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371</Words>
  <Characters>2118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2485</CharactersWithSpaces>
  <SharedDoc>false</SharedDoc>
  <HLinks>
    <vt:vector size="72" baseType="variant">
      <vt:variant>
        <vt:i4>2359302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_Toc4777536</vt:lpwstr>
      </vt:variant>
      <vt:variant>
        <vt:i4>2359302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_Toc4777535</vt:lpwstr>
      </vt:variant>
      <vt:variant>
        <vt:i4>2359302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_Toc4777534</vt:lpwstr>
      </vt:variant>
      <vt:variant>
        <vt:i4>2359302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_Toc4777533</vt:lpwstr>
      </vt:variant>
      <vt:variant>
        <vt:i4>2359302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_Toc4777532</vt:lpwstr>
      </vt:variant>
      <vt:variant>
        <vt:i4>2359302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_Toc4777531</vt:lpwstr>
      </vt:variant>
      <vt:variant>
        <vt:i4>2359302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_Toc4777530</vt:lpwstr>
      </vt:variant>
      <vt:variant>
        <vt:i4>2424838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_Toc4777529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_Toc4777528</vt:lpwstr>
      </vt:variant>
      <vt:variant>
        <vt:i4>2424838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_Toc4777527</vt:lpwstr>
      </vt:variant>
      <vt:variant>
        <vt:i4>2424838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_Toc4777526</vt:lpwstr>
      </vt:variant>
      <vt:variant>
        <vt:i4>2424838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_Toc4777525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GY HIT</cp:lastModifiedBy>
  <cp:revision>29</cp:revision>
  <cp:lastPrinted>2008-09-02T05:16:00Z</cp:lastPrinted>
  <dcterms:created xsi:type="dcterms:W3CDTF">2019-04-18T05:19:00Z</dcterms:created>
  <dcterms:modified xsi:type="dcterms:W3CDTF">2023-04-10T00:39:00Z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