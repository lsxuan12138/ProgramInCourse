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A91F11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2C19808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696595F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936D80E" w14:textId="77777777" w:rsidR="00702A96" w:rsidRPr="00C3366C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ascii="黑体" w:eastAsia="黑体" w:hAnsi="黑体"/>
          <w:sz w:val="36"/>
          <w:szCs w:val="36"/>
        </w:rPr>
      </w:pPr>
      <w:r w:rsidRPr="00C3366C">
        <w:rPr>
          <w:rFonts w:ascii="黑体" w:eastAsia="黑体" w:hAnsi="黑体"/>
          <w:sz w:val="36"/>
          <w:szCs w:val="36"/>
        </w:rPr>
        <w:t>哈尔滨工业大学</w:t>
      </w:r>
    </w:p>
    <w:p w14:paraId="480B7B2F" w14:textId="77777777" w:rsidR="00702A96" w:rsidRDefault="00702A96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7B819BB4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计算</w:t>
      </w:r>
      <w:r w:rsidR="00F761EC">
        <w:rPr>
          <w:rFonts w:eastAsia="楷体_GB2312" w:hint="eastAsia"/>
          <w:b/>
          <w:sz w:val="36"/>
          <w:szCs w:val="36"/>
        </w:rPr>
        <w:t>学部</w:t>
      </w:r>
    </w:p>
    <w:p w14:paraId="363F3C3B" w14:textId="77777777" w:rsidR="00702A96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20</w:t>
      </w:r>
      <w:r w:rsidR="00733E16">
        <w:rPr>
          <w:rFonts w:eastAsia="楷体_GB2312"/>
          <w:b/>
          <w:sz w:val="36"/>
          <w:szCs w:val="36"/>
        </w:rPr>
        <w:t>2</w:t>
      </w:r>
      <w:r w:rsidR="00DB7623">
        <w:rPr>
          <w:rFonts w:eastAsia="楷体_GB2312"/>
          <w:b/>
          <w:sz w:val="36"/>
          <w:szCs w:val="36"/>
        </w:rPr>
        <w:t>2</w:t>
      </w:r>
      <w:r w:rsidRPr="001142A9">
        <w:rPr>
          <w:rFonts w:eastAsia="楷体_GB2312"/>
          <w:b/>
          <w:sz w:val="36"/>
          <w:szCs w:val="36"/>
        </w:rPr>
        <w:t>年</w:t>
      </w:r>
      <w:r w:rsidR="00EC439C">
        <w:rPr>
          <w:rFonts w:eastAsia="楷体_GB2312" w:hint="eastAsia"/>
          <w:b/>
          <w:sz w:val="36"/>
          <w:szCs w:val="36"/>
        </w:rPr>
        <w:t>春</w:t>
      </w:r>
      <w:r w:rsidRPr="001142A9">
        <w:rPr>
          <w:rFonts w:eastAsia="楷体_GB2312"/>
          <w:b/>
          <w:sz w:val="36"/>
          <w:szCs w:val="36"/>
        </w:rPr>
        <w:t>季学期</w:t>
      </w:r>
    </w:p>
    <w:p w14:paraId="32F67661" w14:textId="77777777" w:rsidR="00317FF7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 w:rsidRPr="001142A9">
        <w:rPr>
          <w:rFonts w:eastAsia="楷体_GB2312"/>
          <w:b/>
          <w:sz w:val="36"/>
          <w:szCs w:val="36"/>
        </w:rPr>
        <w:t>《软件</w:t>
      </w:r>
      <w:r w:rsidR="00EC439C">
        <w:rPr>
          <w:rFonts w:eastAsia="楷体_GB2312" w:hint="eastAsia"/>
          <w:b/>
          <w:sz w:val="36"/>
          <w:szCs w:val="36"/>
        </w:rPr>
        <w:t>架构与中间件</w:t>
      </w:r>
      <w:r w:rsidRPr="001142A9">
        <w:rPr>
          <w:rFonts w:eastAsia="楷体_GB2312"/>
          <w:b/>
          <w:sz w:val="36"/>
          <w:szCs w:val="36"/>
        </w:rPr>
        <w:t>》</w:t>
      </w:r>
      <w:r w:rsidR="00317FF7">
        <w:rPr>
          <w:rFonts w:eastAsia="楷体_GB2312" w:hint="eastAsia"/>
          <w:b/>
          <w:sz w:val="36"/>
          <w:szCs w:val="36"/>
        </w:rPr>
        <w:t>课程</w:t>
      </w:r>
    </w:p>
    <w:p w14:paraId="34284400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7C588E6" w14:textId="77777777" w:rsidR="00CD1928" w:rsidRPr="001142A9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48"/>
          <w:szCs w:val="48"/>
        </w:rPr>
      </w:pPr>
      <w:r>
        <w:rPr>
          <w:rFonts w:eastAsia="楷体_GB2312" w:hint="eastAsia"/>
          <w:b/>
          <w:sz w:val="36"/>
          <w:szCs w:val="36"/>
        </w:rPr>
        <w:t>实验报告</w:t>
      </w:r>
    </w:p>
    <w:p w14:paraId="40218B50" w14:textId="77777777" w:rsidR="00317FF7" w:rsidRDefault="00317FF7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52"/>
          <w:szCs w:val="52"/>
        </w:rPr>
      </w:pPr>
    </w:p>
    <w:p w14:paraId="61EA58E6" w14:textId="77777777" w:rsidR="00A54D8A" w:rsidRDefault="00A54D8A" w:rsidP="00A54D8A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  <w:r>
        <w:rPr>
          <w:rFonts w:eastAsia="楷体_GB2312"/>
          <w:b/>
          <w:sz w:val="36"/>
          <w:szCs w:val="36"/>
        </w:rPr>
        <w:t>Lab 3</w:t>
      </w:r>
      <w:r>
        <w:rPr>
          <w:rFonts w:eastAsia="楷体_GB2312" w:hint="eastAsia"/>
          <w:b/>
          <w:sz w:val="36"/>
          <w:szCs w:val="36"/>
        </w:rPr>
        <w:t>&amp;4</w:t>
      </w:r>
      <w:r>
        <w:rPr>
          <w:rFonts w:eastAsia="楷体_GB2312"/>
          <w:b/>
          <w:sz w:val="36"/>
          <w:szCs w:val="36"/>
        </w:rPr>
        <w:t>：</w:t>
      </w:r>
      <w:r>
        <w:rPr>
          <w:rFonts w:eastAsia="楷体_GB2312" w:hint="eastAsia"/>
          <w:b/>
          <w:sz w:val="36"/>
          <w:szCs w:val="36"/>
          <w:lang w:bidi="ar"/>
        </w:rPr>
        <w:t>数据层及表示层软件架构实验</w:t>
      </w:r>
    </w:p>
    <w:p w14:paraId="76614B6A" w14:textId="77777777" w:rsidR="00CD1928" w:rsidRPr="00A54D8A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楷体_GB2312"/>
          <w:b/>
          <w:sz w:val="36"/>
          <w:szCs w:val="36"/>
        </w:rPr>
      </w:pPr>
    </w:p>
    <w:p w14:paraId="0D9715E0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82EE94B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3AB8E7EB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2A5FE02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50E7230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663F5EA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281EDD86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32521A4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028860C1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44F48D3A" w14:textId="77777777" w:rsidR="00491356" w:rsidRPr="001142A9" w:rsidRDefault="00491356" w:rsidP="00B654D2">
      <w:pPr>
        <w:topLinePunct/>
        <w:adjustRightInd w:val="0"/>
        <w:snapToGrid w:val="0"/>
        <w:spacing w:line="300" w:lineRule="auto"/>
      </w:pPr>
    </w:p>
    <w:p w14:paraId="74DABDF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6B7948A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4BCA2EE6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404"/>
        <w:gridCol w:w="2247"/>
        <w:gridCol w:w="3969"/>
      </w:tblGrid>
      <w:tr w:rsidR="00491356" w:rsidRPr="001142A9" w14:paraId="2CE718D0" w14:textId="77777777" w:rsidTr="00317FF7">
        <w:trPr>
          <w:jc w:val="center"/>
        </w:trPr>
        <w:tc>
          <w:tcPr>
            <w:tcW w:w="1404" w:type="dxa"/>
          </w:tcPr>
          <w:p w14:paraId="2676134F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姓名</w:t>
            </w:r>
          </w:p>
        </w:tc>
        <w:tc>
          <w:tcPr>
            <w:tcW w:w="2247" w:type="dxa"/>
          </w:tcPr>
          <w:p w14:paraId="1ACF8ACE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学号</w:t>
            </w:r>
          </w:p>
        </w:tc>
        <w:tc>
          <w:tcPr>
            <w:tcW w:w="3969" w:type="dxa"/>
          </w:tcPr>
          <w:p w14:paraId="270CB0CB" w14:textId="77777777" w:rsidR="00491356" w:rsidRPr="001142A9" w:rsidRDefault="00491356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b/>
                <w:sz w:val="24"/>
                <w:szCs w:val="28"/>
              </w:rPr>
            </w:pPr>
            <w:r w:rsidRPr="001142A9">
              <w:rPr>
                <w:b/>
                <w:sz w:val="24"/>
                <w:szCs w:val="28"/>
              </w:rPr>
              <w:t>联系方式</w:t>
            </w:r>
          </w:p>
        </w:tc>
      </w:tr>
      <w:tr w:rsidR="00491356" w:rsidRPr="001142A9" w14:paraId="6C235A76" w14:textId="77777777" w:rsidTr="00317FF7">
        <w:trPr>
          <w:jc w:val="center"/>
        </w:trPr>
        <w:tc>
          <w:tcPr>
            <w:tcW w:w="1404" w:type="dxa"/>
          </w:tcPr>
          <w:p w14:paraId="38AFBED3" w14:textId="77777777" w:rsidR="00491356" w:rsidRPr="001142A9" w:rsidRDefault="00317FF7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14:paraId="493887A2" w14:textId="1EF96520" w:rsidR="00491356" w:rsidRPr="001142A9" w:rsidRDefault="00317FF7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14:paraId="18B829AC" w14:textId="77777777" w:rsidR="00491356" w:rsidRPr="001142A9" w:rsidRDefault="00A510CF" w:rsidP="00B654D2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  <w:tr w:rsidR="00317FF7" w:rsidRPr="001142A9" w14:paraId="5D04292D" w14:textId="77777777" w:rsidTr="00317FF7">
        <w:trPr>
          <w:jc w:val="center"/>
        </w:trPr>
        <w:tc>
          <w:tcPr>
            <w:tcW w:w="1404" w:type="dxa"/>
          </w:tcPr>
          <w:p w14:paraId="23525CCD" w14:textId="77777777" w:rsidR="00317FF7" w:rsidRPr="001142A9" w:rsidRDefault="00317FF7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XXX</w:t>
            </w:r>
          </w:p>
        </w:tc>
        <w:tc>
          <w:tcPr>
            <w:tcW w:w="2247" w:type="dxa"/>
          </w:tcPr>
          <w:p w14:paraId="29BEE8BC" w14:textId="56A6FB9B" w:rsidR="00317FF7" w:rsidRPr="001142A9" w:rsidRDefault="00317FF7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NNNNNNN</w:t>
            </w:r>
          </w:p>
        </w:tc>
        <w:tc>
          <w:tcPr>
            <w:tcW w:w="3969" w:type="dxa"/>
          </w:tcPr>
          <w:p w14:paraId="1BF339FC" w14:textId="77777777" w:rsidR="00317FF7" w:rsidRPr="001142A9" w:rsidRDefault="00317FF7" w:rsidP="00317FF7">
            <w:pPr>
              <w:topLinePunct/>
              <w:adjustRightInd w:val="0"/>
              <w:snapToGrid w:val="0"/>
              <w:spacing w:line="300" w:lineRule="auto"/>
              <w:jc w:val="center"/>
              <w:rPr>
                <w:sz w:val="24"/>
                <w:szCs w:val="28"/>
              </w:rPr>
            </w:pPr>
            <w:r w:rsidRPr="001142A9">
              <w:rPr>
                <w:sz w:val="24"/>
                <w:szCs w:val="28"/>
              </w:rPr>
              <w:t>Email/</w:t>
            </w:r>
            <w:r w:rsidRPr="001142A9">
              <w:rPr>
                <w:sz w:val="24"/>
                <w:szCs w:val="28"/>
              </w:rPr>
              <w:t>手机号码</w:t>
            </w:r>
          </w:p>
        </w:tc>
      </w:tr>
    </w:tbl>
    <w:p w14:paraId="03AC78C5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0AA1D3BE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7D44E002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5652B193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8"/>
          <w:footerReference w:type="even" r:id="rId9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3D733031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jc w:val="center"/>
        <w:rPr>
          <w:rFonts w:eastAsia="黑体"/>
          <w:sz w:val="32"/>
          <w:szCs w:val="32"/>
        </w:rPr>
      </w:pPr>
      <w:bookmarkStart w:id="0" w:name="_Toc258511372"/>
      <w:r w:rsidRPr="001142A9">
        <w:rPr>
          <w:rFonts w:eastAsia="黑体"/>
          <w:sz w:val="32"/>
          <w:szCs w:val="32"/>
        </w:rPr>
        <w:lastRenderedPageBreak/>
        <w:t>目</w:t>
      </w:r>
      <w:r w:rsidRPr="001142A9">
        <w:rPr>
          <w:rFonts w:eastAsia="黑体"/>
          <w:sz w:val="32"/>
          <w:szCs w:val="32"/>
        </w:rPr>
        <w:t xml:space="preserve">  </w:t>
      </w:r>
      <w:r w:rsidRPr="001142A9">
        <w:rPr>
          <w:rFonts w:eastAsia="黑体"/>
          <w:sz w:val="32"/>
          <w:szCs w:val="32"/>
        </w:rPr>
        <w:t>录</w:t>
      </w:r>
      <w:bookmarkEnd w:id="0"/>
    </w:p>
    <w:p w14:paraId="070C8ED6" w14:textId="77777777" w:rsidR="0060474C" w:rsidRDefault="00E535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 w:rsidRPr="001142A9">
        <w:rPr>
          <w:color w:val="FF0000"/>
        </w:rPr>
        <w:fldChar w:fldCharType="begin"/>
      </w:r>
      <w:r w:rsidRPr="001142A9">
        <w:rPr>
          <w:color w:val="FF0000"/>
        </w:rPr>
        <w:instrText xml:space="preserve"> TOC \o "1-4" \h \z \u </w:instrText>
      </w:r>
      <w:r w:rsidRPr="001142A9">
        <w:rPr>
          <w:color w:val="FF0000"/>
        </w:rPr>
        <w:fldChar w:fldCharType="separate"/>
      </w:r>
      <w:hyperlink w:anchor="_Toc103178624" w:history="1">
        <w:r w:rsidR="0060474C" w:rsidRPr="00C00559">
          <w:rPr>
            <w:rStyle w:val="a4"/>
            <w:noProof/>
          </w:rPr>
          <w:t xml:space="preserve">1 </w:t>
        </w:r>
        <w:r w:rsidR="0060474C" w:rsidRPr="00C00559">
          <w:rPr>
            <w:rStyle w:val="a4"/>
            <w:noProof/>
          </w:rPr>
          <w:t>实验目的</w:t>
        </w:r>
        <w:r w:rsidR="0060474C">
          <w:rPr>
            <w:noProof/>
            <w:webHidden/>
          </w:rPr>
          <w:tab/>
        </w:r>
        <w:r w:rsidR="0060474C">
          <w:rPr>
            <w:noProof/>
            <w:webHidden/>
          </w:rPr>
          <w:fldChar w:fldCharType="begin"/>
        </w:r>
        <w:r w:rsidR="0060474C">
          <w:rPr>
            <w:noProof/>
            <w:webHidden/>
          </w:rPr>
          <w:instrText xml:space="preserve"> PAGEREF _Toc103178624 \h </w:instrText>
        </w:r>
        <w:r w:rsidR="0060474C">
          <w:rPr>
            <w:noProof/>
            <w:webHidden/>
          </w:rPr>
        </w:r>
        <w:r w:rsidR="0060474C">
          <w:rPr>
            <w:noProof/>
            <w:webHidden/>
          </w:rPr>
          <w:fldChar w:fldCharType="separate"/>
        </w:r>
        <w:r w:rsidR="0060474C">
          <w:rPr>
            <w:noProof/>
            <w:webHidden/>
          </w:rPr>
          <w:t>1</w:t>
        </w:r>
        <w:r w:rsidR="0060474C">
          <w:rPr>
            <w:noProof/>
            <w:webHidden/>
          </w:rPr>
          <w:fldChar w:fldCharType="end"/>
        </w:r>
      </w:hyperlink>
    </w:p>
    <w:p w14:paraId="07D062B7" w14:textId="77777777" w:rsidR="0060474C" w:rsidRDefault="00264D1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178625" w:history="1">
        <w:r w:rsidR="0060474C" w:rsidRPr="00C00559">
          <w:rPr>
            <w:rStyle w:val="a4"/>
            <w:noProof/>
          </w:rPr>
          <w:t xml:space="preserve">2 </w:t>
        </w:r>
        <w:r w:rsidR="0060474C" w:rsidRPr="00C00559">
          <w:rPr>
            <w:rStyle w:val="a4"/>
            <w:noProof/>
          </w:rPr>
          <w:t>实验要求</w:t>
        </w:r>
        <w:r w:rsidR="0060474C">
          <w:rPr>
            <w:noProof/>
            <w:webHidden/>
          </w:rPr>
          <w:tab/>
        </w:r>
        <w:r w:rsidR="0060474C">
          <w:rPr>
            <w:noProof/>
            <w:webHidden/>
          </w:rPr>
          <w:fldChar w:fldCharType="begin"/>
        </w:r>
        <w:r w:rsidR="0060474C">
          <w:rPr>
            <w:noProof/>
            <w:webHidden/>
          </w:rPr>
          <w:instrText xml:space="preserve"> PAGEREF _Toc103178625 \h </w:instrText>
        </w:r>
        <w:r w:rsidR="0060474C">
          <w:rPr>
            <w:noProof/>
            <w:webHidden/>
          </w:rPr>
        </w:r>
        <w:r w:rsidR="0060474C">
          <w:rPr>
            <w:noProof/>
            <w:webHidden/>
          </w:rPr>
          <w:fldChar w:fldCharType="separate"/>
        </w:r>
        <w:r w:rsidR="0060474C">
          <w:rPr>
            <w:noProof/>
            <w:webHidden/>
          </w:rPr>
          <w:t>1</w:t>
        </w:r>
        <w:r w:rsidR="0060474C">
          <w:rPr>
            <w:noProof/>
            <w:webHidden/>
          </w:rPr>
          <w:fldChar w:fldCharType="end"/>
        </w:r>
      </w:hyperlink>
    </w:p>
    <w:p w14:paraId="6067B815" w14:textId="77777777" w:rsidR="0060474C" w:rsidRDefault="00264D1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178626" w:history="1">
        <w:r w:rsidR="0060474C" w:rsidRPr="00C00559">
          <w:rPr>
            <w:rStyle w:val="a4"/>
            <w:noProof/>
          </w:rPr>
          <w:t xml:space="preserve">3 </w:t>
        </w:r>
        <w:r w:rsidR="0060474C" w:rsidRPr="00C00559">
          <w:rPr>
            <w:rStyle w:val="a4"/>
            <w:noProof/>
          </w:rPr>
          <w:t>实验内容与过程</w:t>
        </w:r>
        <w:r w:rsidR="0060474C">
          <w:rPr>
            <w:noProof/>
            <w:webHidden/>
          </w:rPr>
          <w:tab/>
        </w:r>
        <w:r w:rsidR="0060474C">
          <w:rPr>
            <w:noProof/>
            <w:webHidden/>
          </w:rPr>
          <w:fldChar w:fldCharType="begin"/>
        </w:r>
        <w:r w:rsidR="0060474C">
          <w:rPr>
            <w:noProof/>
            <w:webHidden/>
          </w:rPr>
          <w:instrText xml:space="preserve"> PAGEREF _Toc103178626 \h </w:instrText>
        </w:r>
        <w:r w:rsidR="0060474C">
          <w:rPr>
            <w:noProof/>
            <w:webHidden/>
          </w:rPr>
        </w:r>
        <w:r w:rsidR="0060474C">
          <w:rPr>
            <w:noProof/>
            <w:webHidden/>
          </w:rPr>
          <w:fldChar w:fldCharType="separate"/>
        </w:r>
        <w:r w:rsidR="0060474C">
          <w:rPr>
            <w:noProof/>
            <w:webHidden/>
          </w:rPr>
          <w:t>1</w:t>
        </w:r>
        <w:r w:rsidR="0060474C">
          <w:rPr>
            <w:noProof/>
            <w:webHidden/>
          </w:rPr>
          <w:fldChar w:fldCharType="end"/>
        </w:r>
      </w:hyperlink>
    </w:p>
    <w:p w14:paraId="060DE0EA" w14:textId="77777777" w:rsidR="0060474C" w:rsidRDefault="00264D1E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178627" w:history="1">
        <w:r w:rsidR="0060474C" w:rsidRPr="00C00559">
          <w:rPr>
            <w:rStyle w:val="a4"/>
            <w:noProof/>
          </w:rPr>
          <w:t>3.1 Mycat</w:t>
        </w:r>
        <w:r w:rsidR="0060474C" w:rsidRPr="00C00559">
          <w:rPr>
            <w:rStyle w:val="a4"/>
            <w:noProof/>
          </w:rPr>
          <w:t>数据库分库分表实验</w:t>
        </w:r>
        <w:r w:rsidR="0060474C">
          <w:rPr>
            <w:noProof/>
            <w:webHidden/>
          </w:rPr>
          <w:tab/>
        </w:r>
        <w:r w:rsidR="0060474C">
          <w:rPr>
            <w:noProof/>
            <w:webHidden/>
          </w:rPr>
          <w:fldChar w:fldCharType="begin"/>
        </w:r>
        <w:r w:rsidR="0060474C">
          <w:rPr>
            <w:noProof/>
            <w:webHidden/>
          </w:rPr>
          <w:instrText xml:space="preserve"> PAGEREF _Toc103178627 \h </w:instrText>
        </w:r>
        <w:r w:rsidR="0060474C">
          <w:rPr>
            <w:noProof/>
            <w:webHidden/>
          </w:rPr>
        </w:r>
        <w:r w:rsidR="0060474C">
          <w:rPr>
            <w:noProof/>
            <w:webHidden/>
          </w:rPr>
          <w:fldChar w:fldCharType="separate"/>
        </w:r>
        <w:r w:rsidR="0060474C">
          <w:rPr>
            <w:noProof/>
            <w:webHidden/>
          </w:rPr>
          <w:t>1</w:t>
        </w:r>
        <w:r w:rsidR="0060474C">
          <w:rPr>
            <w:noProof/>
            <w:webHidden/>
          </w:rPr>
          <w:fldChar w:fldCharType="end"/>
        </w:r>
      </w:hyperlink>
    </w:p>
    <w:p w14:paraId="5D7A17F8" w14:textId="77777777" w:rsidR="0060474C" w:rsidRDefault="00264D1E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178628" w:history="1">
        <w:r w:rsidR="0060474C" w:rsidRPr="00C00559">
          <w:rPr>
            <w:rStyle w:val="a4"/>
            <w:noProof/>
          </w:rPr>
          <w:t>3.2 Sharding-JDBC</w:t>
        </w:r>
        <w:r w:rsidR="0060474C" w:rsidRPr="00C00559">
          <w:rPr>
            <w:rStyle w:val="a4"/>
            <w:noProof/>
          </w:rPr>
          <w:t>数据库分库分表实验</w:t>
        </w:r>
        <w:r w:rsidR="0060474C">
          <w:rPr>
            <w:noProof/>
            <w:webHidden/>
          </w:rPr>
          <w:tab/>
        </w:r>
        <w:r w:rsidR="0060474C">
          <w:rPr>
            <w:noProof/>
            <w:webHidden/>
          </w:rPr>
          <w:fldChar w:fldCharType="begin"/>
        </w:r>
        <w:r w:rsidR="0060474C">
          <w:rPr>
            <w:noProof/>
            <w:webHidden/>
          </w:rPr>
          <w:instrText xml:space="preserve"> PAGEREF _Toc103178628 \h </w:instrText>
        </w:r>
        <w:r w:rsidR="0060474C">
          <w:rPr>
            <w:noProof/>
            <w:webHidden/>
          </w:rPr>
        </w:r>
        <w:r w:rsidR="0060474C">
          <w:rPr>
            <w:noProof/>
            <w:webHidden/>
          </w:rPr>
          <w:fldChar w:fldCharType="separate"/>
        </w:r>
        <w:r w:rsidR="0060474C">
          <w:rPr>
            <w:noProof/>
            <w:webHidden/>
          </w:rPr>
          <w:t>1</w:t>
        </w:r>
        <w:r w:rsidR="0060474C">
          <w:rPr>
            <w:noProof/>
            <w:webHidden/>
          </w:rPr>
          <w:fldChar w:fldCharType="end"/>
        </w:r>
      </w:hyperlink>
    </w:p>
    <w:p w14:paraId="2FF67051" w14:textId="77777777" w:rsidR="0060474C" w:rsidRDefault="00264D1E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178629" w:history="1">
        <w:r w:rsidR="0060474C" w:rsidRPr="00C00559">
          <w:rPr>
            <w:rStyle w:val="a4"/>
            <w:noProof/>
          </w:rPr>
          <w:t>3.3 Redis</w:t>
        </w:r>
        <w:r w:rsidR="0060474C" w:rsidRPr="00C00559">
          <w:rPr>
            <w:rStyle w:val="a4"/>
            <w:noProof/>
          </w:rPr>
          <w:t>数据缓存实验</w:t>
        </w:r>
        <w:r w:rsidR="0060474C">
          <w:rPr>
            <w:noProof/>
            <w:webHidden/>
          </w:rPr>
          <w:tab/>
        </w:r>
        <w:r w:rsidR="0060474C">
          <w:rPr>
            <w:noProof/>
            <w:webHidden/>
          </w:rPr>
          <w:fldChar w:fldCharType="begin"/>
        </w:r>
        <w:r w:rsidR="0060474C">
          <w:rPr>
            <w:noProof/>
            <w:webHidden/>
          </w:rPr>
          <w:instrText xml:space="preserve"> PAGEREF _Toc103178629 \h </w:instrText>
        </w:r>
        <w:r w:rsidR="0060474C">
          <w:rPr>
            <w:noProof/>
            <w:webHidden/>
          </w:rPr>
        </w:r>
        <w:r w:rsidR="0060474C">
          <w:rPr>
            <w:noProof/>
            <w:webHidden/>
          </w:rPr>
          <w:fldChar w:fldCharType="separate"/>
        </w:r>
        <w:r w:rsidR="0060474C">
          <w:rPr>
            <w:noProof/>
            <w:webHidden/>
          </w:rPr>
          <w:t>2</w:t>
        </w:r>
        <w:r w:rsidR="0060474C">
          <w:rPr>
            <w:noProof/>
            <w:webHidden/>
          </w:rPr>
          <w:fldChar w:fldCharType="end"/>
        </w:r>
      </w:hyperlink>
    </w:p>
    <w:p w14:paraId="1C3FAA7F" w14:textId="77777777" w:rsidR="0060474C" w:rsidRDefault="00264D1E">
      <w:pPr>
        <w:pStyle w:val="TOC2"/>
        <w:tabs>
          <w:tab w:val="right" w:leader="dot" w:pos="8296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178630" w:history="1">
        <w:r w:rsidR="0060474C" w:rsidRPr="00C00559">
          <w:rPr>
            <w:rStyle w:val="a4"/>
            <w:noProof/>
          </w:rPr>
          <w:t xml:space="preserve">3.4 </w:t>
        </w:r>
        <w:r w:rsidR="0060474C" w:rsidRPr="00C00559">
          <w:rPr>
            <w:rStyle w:val="a4"/>
            <w:noProof/>
          </w:rPr>
          <w:t>利用</w:t>
        </w:r>
        <w:r w:rsidR="0060474C" w:rsidRPr="00C00559">
          <w:rPr>
            <w:rStyle w:val="a4"/>
            <w:noProof/>
          </w:rPr>
          <w:t>React</w:t>
        </w:r>
        <w:r w:rsidR="0060474C" w:rsidRPr="00C00559">
          <w:rPr>
            <w:rStyle w:val="a4"/>
            <w:noProof/>
          </w:rPr>
          <w:t>进行表示层的设计及实现</w:t>
        </w:r>
        <w:r w:rsidR="0060474C">
          <w:rPr>
            <w:noProof/>
            <w:webHidden/>
          </w:rPr>
          <w:tab/>
        </w:r>
        <w:r w:rsidR="0060474C">
          <w:rPr>
            <w:noProof/>
            <w:webHidden/>
          </w:rPr>
          <w:fldChar w:fldCharType="begin"/>
        </w:r>
        <w:r w:rsidR="0060474C">
          <w:rPr>
            <w:noProof/>
            <w:webHidden/>
          </w:rPr>
          <w:instrText xml:space="preserve"> PAGEREF _Toc103178630 \h </w:instrText>
        </w:r>
        <w:r w:rsidR="0060474C">
          <w:rPr>
            <w:noProof/>
            <w:webHidden/>
          </w:rPr>
        </w:r>
        <w:r w:rsidR="0060474C">
          <w:rPr>
            <w:noProof/>
            <w:webHidden/>
          </w:rPr>
          <w:fldChar w:fldCharType="separate"/>
        </w:r>
        <w:r w:rsidR="0060474C">
          <w:rPr>
            <w:noProof/>
            <w:webHidden/>
          </w:rPr>
          <w:t>2</w:t>
        </w:r>
        <w:r w:rsidR="0060474C">
          <w:rPr>
            <w:noProof/>
            <w:webHidden/>
          </w:rPr>
          <w:fldChar w:fldCharType="end"/>
        </w:r>
      </w:hyperlink>
    </w:p>
    <w:p w14:paraId="517C8029" w14:textId="77777777" w:rsidR="0060474C" w:rsidRDefault="00264D1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178631" w:history="1">
        <w:r w:rsidR="0060474C" w:rsidRPr="00C00559">
          <w:rPr>
            <w:rStyle w:val="a4"/>
            <w:noProof/>
          </w:rPr>
          <w:t xml:space="preserve">4 </w:t>
        </w:r>
        <w:r w:rsidR="0060474C" w:rsidRPr="00C00559">
          <w:rPr>
            <w:rStyle w:val="a4"/>
            <w:noProof/>
          </w:rPr>
          <w:t>结对开发过程记录</w:t>
        </w:r>
        <w:r w:rsidR="0060474C">
          <w:rPr>
            <w:noProof/>
            <w:webHidden/>
          </w:rPr>
          <w:tab/>
        </w:r>
        <w:r w:rsidR="0060474C">
          <w:rPr>
            <w:noProof/>
            <w:webHidden/>
          </w:rPr>
          <w:fldChar w:fldCharType="begin"/>
        </w:r>
        <w:r w:rsidR="0060474C">
          <w:rPr>
            <w:noProof/>
            <w:webHidden/>
          </w:rPr>
          <w:instrText xml:space="preserve"> PAGEREF _Toc103178631 \h </w:instrText>
        </w:r>
        <w:r w:rsidR="0060474C">
          <w:rPr>
            <w:noProof/>
            <w:webHidden/>
          </w:rPr>
        </w:r>
        <w:r w:rsidR="0060474C">
          <w:rPr>
            <w:noProof/>
            <w:webHidden/>
          </w:rPr>
          <w:fldChar w:fldCharType="separate"/>
        </w:r>
        <w:r w:rsidR="0060474C">
          <w:rPr>
            <w:noProof/>
            <w:webHidden/>
          </w:rPr>
          <w:t>2</w:t>
        </w:r>
        <w:r w:rsidR="0060474C">
          <w:rPr>
            <w:noProof/>
            <w:webHidden/>
          </w:rPr>
          <w:fldChar w:fldCharType="end"/>
        </w:r>
      </w:hyperlink>
    </w:p>
    <w:p w14:paraId="304D7D50" w14:textId="77777777" w:rsidR="0060474C" w:rsidRDefault="00264D1E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103178632" w:history="1">
        <w:r w:rsidR="0060474C" w:rsidRPr="00C00559">
          <w:rPr>
            <w:rStyle w:val="a4"/>
            <w:noProof/>
          </w:rPr>
          <w:t xml:space="preserve">5 </w:t>
        </w:r>
        <w:r w:rsidR="0060474C" w:rsidRPr="00C00559">
          <w:rPr>
            <w:rStyle w:val="a4"/>
            <w:noProof/>
          </w:rPr>
          <w:t>实验总结</w:t>
        </w:r>
        <w:r w:rsidR="0060474C">
          <w:rPr>
            <w:noProof/>
            <w:webHidden/>
          </w:rPr>
          <w:tab/>
        </w:r>
        <w:r w:rsidR="0060474C">
          <w:rPr>
            <w:noProof/>
            <w:webHidden/>
          </w:rPr>
          <w:fldChar w:fldCharType="begin"/>
        </w:r>
        <w:r w:rsidR="0060474C">
          <w:rPr>
            <w:noProof/>
            <w:webHidden/>
          </w:rPr>
          <w:instrText xml:space="preserve"> PAGEREF _Toc103178632 \h </w:instrText>
        </w:r>
        <w:r w:rsidR="0060474C">
          <w:rPr>
            <w:noProof/>
            <w:webHidden/>
          </w:rPr>
        </w:r>
        <w:r w:rsidR="0060474C">
          <w:rPr>
            <w:noProof/>
            <w:webHidden/>
          </w:rPr>
          <w:fldChar w:fldCharType="separate"/>
        </w:r>
        <w:r w:rsidR="0060474C">
          <w:rPr>
            <w:noProof/>
            <w:webHidden/>
          </w:rPr>
          <w:t>3</w:t>
        </w:r>
        <w:r w:rsidR="0060474C">
          <w:rPr>
            <w:noProof/>
            <w:webHidden/>
          </w:rPr>
          <w:fldChar w:fldCharType="end"/>
        </w:r>
      </w:hyperlink>
    </w:p>
    <w:p w14:paraId="27CD266D" w14:textId="77777777" w:rsidR="00CD1928" w:rsidRPr="001142A9" w:rsidRDefault="00E535D2" w:rsidP="00B654D2">
      <w:pPr>
        <w:tabs>
          <w:tab w:val="left" w:pos="284"/>
        </w:tabs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rFonts w:eastAsia="黑体"/>
          <w:color w:val="FF0000"/>
          <w:sz w:val="24"/>
        </w:rPr>
        <w:fldChar w:fldCharType="end"/>
      </w:r>
    </w:p>
    <w:p w14:paraId="0447FE91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rPr>
          <w:color w:val="FF0000"/>
        </w:rPr>
      </w:pPr>
      <w:r w:rsidRPr="001142A9">
        <w:rPr>
          <w:color w:val="FF0000"/>
          <w:highlight w:val="yellow"/>
        </w:rPr>
        <w:t>[</w:t>
      </w:r>
      <w:r w:rsidR="00714DC3" w:rsidRPr="001142A9">
        <w:rPr>
          <w:color w:val="FF0000"/>
          <w:highlight w:val="yellow"/>
        </w:rPr>
        <w:t>文档全部完成之后，请在</w:t>
      </w:r>
      <w:r w:rsidRPr="001142A9">
        <w:rPr>
          <w:color w:val="FF0000"/>
          <w:highlight w:val="yellow"/>
        </w:rPr>
        <w:t>上述区域</w:t>
      </w:r>
      <w:r w:rsidR="00714DC3" w:rsidRPr="001142A9">
        <w:rPr>
          <w:color w:val="FF0000"/>
          <w:highlight w:val="yellow"/>
        </w:rPr>
        <w:t>点击右键，选择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更新域</w:t>
      </w:r>
      <w:r w:rsidR="00714DC3" w:rsidRPr="001142A9">
        <w:rPr>
          <w:color w:val="FF0000"/>
          <w:highlight w:val="yellow"/>
        </w:rPr>
        <w:t>”</w:t>
      </w:r>
      <w:r w:rsidR="00714DC3" w:rsidRPr="001142A9">
        <w:rPr>
          <w:color w:val="FF0000"/>
          <w:highlight w:val="yellow"/>
        </w:rPr>
        <w:t>，在打开的对话框中选择</w:t>
      </w:r>
      <w:r w:rsidR="00714DC3" w:rsidRPr="001142A9">
        <w:rPr>
          <w:color w:val="FF0000"/>
          <w:highlight w:val="yellow"/>
        </w:rPr>
        <w:t>“</w:t>
      </w:r>
      <w:r w:rsidR="00714DC3" w:rsidRPr="001142A9">
        <w:rPr>
          <w:color w:val="FF0000"/>
          <w:highlight w:val="yellow"/>
        </w:rPr>
        <w:t>更新整个目录</w:t>
      </w:r>
      <w:r w:rsidR="00714DC3" w:rsidRPr="001142A9">
        <w:rPr>
          <w:color w:val="FF0000"/>
          <w:highlight w:val="yellow"/>
        </w:rPr>
        <w:t>”</w:t>
      </w:r>
      <w:r w:rsidRPr="001142A9">
        <w:rPr>
          <w:color w:val="FF0000"/>
          <w:highlight w:val="yellow"/>
        </w:rPr>
        <w:t>]</w:t>
      </w:r>
    </w:p>
    <w:p w14:paraId="58FDA16B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</w:pPr>
    </w:p>
    <w:p w14:paraId="15266E2D" w14:textId="77777777" w:rsidR="00CD1928" w:rsidRPr="001142A9" w:rsidRDefault="00CD1928" w:rsidP="00B654D2">
      <w:pPr>
        <w:topLinePunct/>
        <w:adjustRightInd w:val="0"/>
        <w:snapToGrid w:val="0"/>
        <w:spacing w:line="300" w:lineRule="auto"/>
        <w:sectPr w:rsidR="00CD1928" w:rsidRPr="001142A9">
          <w:headerReference w:type="default" r:id="rId10"/>
          <w:footerReference w:type="default" r:id="rId11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14:paraId="7E5D61D3" w14:textId="77777777" w:rsidR="003E18F9" w:rsidRPr="003E18F9" w:rsidRDefault="003E18F9" w:rsidP="003E18F9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1" w:name="_Toc103178624"/>
      <w:bookmarkStart w:id="2" w:name="_Toc258511502"/>
      <w:r w:rsidRPr="003E18F9">
        <w:rPr>
          <w:rFonts w:hint="eastAsia"/>
          <w:sz w:val="32"/>
          <w:szCs w:val="32"/>
          <w:lang w:eastAsia="zh-CN"/>
        </w:rPr>
        <w:lastRenderedPageBreak/>
        <w:t>实验目的</w:t>
      </w:r>
      <w:bookmarkEnd w:id="1"/>
    </w:p>
    <w:p w14:paraId="5F7EE5AB" w14:textId="77777777" w:rsidR="003E18F9" w:rsidRPr="003E18F9" w:rsidRDefault="003E18F9" w:rsidP="003E18F9">
      <w:pPr>
        <w:rPr>
          <w:lang w:val="x-none"/>
        </w:rPr>
      </w:pPr>
    </w:p>
    <w:p w14:paraId="223DC171" w14:textId="77777777" w:rsidR="003E18F9" w:rsidRPr="003E18F9" w:rsidRDefault="003E18F9" w:rsidP="003E18F9">
      <w:pPr>
        <w:topLinePunct/>
        <w:adjustRightInd w:val="0"/>
        <w:snapToGrid w:val="0"/>
        <w:spacing w:line="300" w:lineRule="auto"/>
        <w:rPr>
          <w:sz w:val="24"/>
        </w:rPr>
      </w:pPr>
      <w:r w:rsidRPr="003E18F9">
        <w:rPr>
          <w:rFonts w:hint="eastAsia"/>
          <w:sz w:val="24"/>
        </w:rPr>
        <w:t>1</w:t>
      </w:r>
      <w:r w:rsidRPr="003E18F9">
        <w:rPr>
          <w:rFonts w:hint="eastAsia"/>
          <w:sz w:val="24"/>
        </w:rPr>
        <w:t>）学习使用</w:t>
      </w:r>
      <w:r w:rsidRPr="003E18F9">
        <w:rPr>
          <w:rFonts w:hint="eastAsia"/>
          <w:sz w:val="24"/>
        </w:rPr>
        <w:t>Mycat</w:t>
      </w:r>
      <w:r w:rsidRPr="003E18F9">
        <w:rPr>
          <w:rFonts w:hint="eastAsia"/>
          <w:sz w:val="24"/>
        </w:rPr>
        <w:t>和</w:t>
      </w:r>
      <w:r w:rsidRPr="003E18F9">
        <w:rPr>
          <w:rFonts w:hint="eastAsia"/>
          <w:sz w:val="24"/>
        </w:rPr>
        <w:t>Sharding</w:t>
      </w:r>
      <w:r w:rsidRPr="003E18F9">
        <w:rPr>
          <w:sz w:val="24"/>
        </w:rPr>
        <w:t>-</w:t>
      </w:r>
      <w:r w:rsidRPr="003E18F9">
        <w:rPr>
          <w:rFonts w:hint="eastAsia"/>
          <w:sz w:val="24"/>
        </w:rPr>
        <w:t>JDBC</w:t>
      </w:r>
      <w:r w:rsidRPr="003E18F9">
        <w:rPr>
          <w:rFonts w:hint="eastAsia"/>
          <w:sz w:val="24"/>
        </w:rPr>
        <w:t>实现数据分库分表</w:t>
      </w:r>
    </w:p>
    <w:p w14:paraId="3632CA3E" w14:textId="77777777" w:rsidR="003E18F9" w:rsidRPr="003E18F9" w:rsidRDefault="003E18F9" w:rsidP="003E18F9">
      <w:pPr>
        <w:topLinePunct/>
        <w:adjustRightInd w:val="0"/>
        <w:snapToGrid w:val="0"/>
        <w:spacing w:line="300" w:lineRule="auto"/>
        <w:rPr>
          <w:sz w:val="24"/>
        </w:rPr>
      </w:pPr>
      <w:r w:rsidRPr="003E18F9">
        <w:rPr>
          <w:sz w:val="24"/>
        </w:rPr>
        <w:t>2</w:t>
      </w:r>
      <w:r w:rsidRPr="003E18F9">
        <w:rPr>
          <w:rFonts w:hint="eastAsia"/>
          <w:sz w:val="24"/>
        </w:rPr>
        <w:t>）学习使用</w:t>
      </w:r>
      <w:r w:rsidRPr="003E18F9">
        <w:rPr>
          <w:rFonts w:hint="eastAsia"/>
          <w:sz w:val="24"/>
        </w:rPr>
        <w:t>Redis</w:t>
      </w:r>
      <w:r w:rsidRPr="003E18F9">
        <w:rPr>
          <w:rFonts w:hint="eastAsia"/>
          <w:sz w:val="24"/>
        </w:rPr>
        <w:t>数据库实现数据缓存</w:t>
      </w:r>
    </w:p>
    <w:p w14:paraId="55857D38" w14:textId="77777777" w:rsidR="003E18F9" w:rsidRPr="003E18F9" w:rsidRDefault="003E18F9" w:rsidP="003E18F9">
      <w:pPr>
        <w:topLinePunct/>
        <w:adjustRightInd w:val="0"/>
        <w:snapToGrid w:val="0"/>
        <w:spacing w:line="300" w:lineRule="auto"/>
        <w:rPr>
          <w:sz w:val="24"/>
        </w:rPr>
      </w:pPr>
      <w:r w:rsidRPr="003E18F9">
        <w:rPr>
          <w:sz w:val="24"/>
        </w:rPr>
        <w:t>3</w:t>
      </w:r>
      <w:r w:rsidRPr="003E18F9">
        <w:rPr>
          <w:rFonts w:hint="eastAsia"/>
          <w:sz w:val="24"/>
        </w:rPr>
        <w:t>）能够灵活应用</w:t>
      </w:r>
      <w:r w:rsidRPr="003E18F9">
        <w:rPr>
          <w:rFonts w:hint="eastAsia"/>
          <w:sz w:val="24"/>
        </w:rPr>
        <w:t>Mycat</w:t>
      </w:r>
      <w:r w:rsidRPr="003E18F9">
        <w:rPr>
          <w:rFonts w:hint="eastAsia"/>
          <w:sz w:val="24"/>
        </w:rPr>
        <w:t>或</w:t>
      </w:r>
      <w:r w:rsidRPr="003E18F9">
        <w:rPr>
          <w:rFonts w:hint="eastAsia"/>
          <w:sz w:val="24"/>
        </w:rPr>
        <w:t>Sharding</w:t>
      </w:r>
      <w:r w:rsidRPr="003E18F9">
        <w:rPr>
          <w:sz w:val="24"/>
        </w:rPr>
        <w:t>-</w:t>
      </w:r>
      <w:r w:rsidRPr="003E18F9">
        <w:rPr>
          <w:rFonts w:hint="eastAsia"/>
          <w:sz w:val="24"/>
        </w:rPr>
        <w:t>JDBC</w:t>
      </w:r>
      <w:r w:rsidRPr="003E18F9">
        <w:rPr>
          <w:rFonts w:hint="eastAsia"/>
          <w:sz w:val="24"/>
        </w:rPr>
        <w:t>实现分库分表架构到实际系统</w:t>
      </w:r>
    </w:p>
    <w:p w14:paraId="7D21BF3B" w14:textId="77777777" w:rsidR="003E18F9" w:rsidRDefault="003E18F9" w:rsidP="003E18F9">
      <w:pPr>
        <w:topLinePunct/>
        <w:adjustRightInd w:val="0"/>
        <w:snapToGrid w:val="0"/>
        <w:spacing w:line="300" w:lineRule="auto"/>
        <w:rPr>
          <w:sz w:val="24"/>
        </w:rPr>
      </w:pPr>
      <w:r w:rsidRPr="003E18F9">
        <w:rPr>
          <w:rFonts w:hint="eastAsia"/>
          <w:sz w:val="24"/>
        </w:rPr>
        <w:t>4</w:t>
      </w:r>
      <w:r w:rsidRPr="003E18F9">
        <w:rPr>
          <w:rFonts w:hint="eastAsia"/>
          <w:sz w:val="24"/>
        </w:rPr>
        <w:t>）能够灵活应用</w:t>
      </w:r>
      <w:r w:rsidRPr="003E18F9">
        <w:rPr>
          <w:rFonts w:hint="eastAsia"/>
          <w:sz w:val="24"/>
        </w:rPr>
        <w:t>Redis</w:t>
      </w:r>
      <w:r w:rsidRPr="003E18F9">
        <w:rPr>
          <w:rFonts w:hint="eastAsia"/>
          <w:sz w:val="24"/>
        </w:rPr>
        <w:t>实现数据缓存架构到实际系统</w:t>
      </w:r>
    </w:p>
    <w:p w14:paraId="12B23E3C" w14:textId="77777777" w:rsidR="00A54D8A" w:rsidRDefault="00A54D8A" w:rsidP="00A54D8A">
      <w:pPr>
        <w:topLinePunct/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  <w:lang w:bidi="ar"/>
        </w:rPr>
        <w:t>5</w:t>
      </w:r>
      <w:r>
        <w:rPr>
          <w:rFonts w:cs="宋体" w:hint="eastAsia"/>
          <w:sz w:val="24"/>
          <w:lang w:bidi="ar"/>
        </w:rPr>
        <w:t>）学会数据表示层的设计及实现（</w:t>
      </w:r>
      <w:r>
        <w:rPr>
          <w:rFonts w:cs="宋体" w:hint="eastAsia"/>
          <w:sz w:val="24"/>
          <w:lang w:bidi="ar"/>
        </w:rPr>
        <w:t>Lab4</w:t>
      </w:r>
      <w:r>
        <w:rPr>
          <w:rFonts w:cs="宋体" w:hint="eastAsia"/>
          <w:sz w:val="24"/>
          <w:lang w:bidi="ar"/>
        </w:rPr>
        <w:t>）</w:t>
      </w:r>
    </w:p>
    <w:p w14:paraId="5B0A4AC1" w14:textId="77777777" w:rsidR="003E18F9" w:rsidRPr="003E18F9" w:rsidRDefault="003E18F9" w:rsidP="003E18F9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3" w:name="_Toc103178625"/>
      <w:r w:rsidRPr="003E18F9">
        <w:rPr>
          <w:rFonts w:hint="eastAsia"/>
          <w:sz w:val="32"/>
          <w:szCs w:val="32"/>
          <w:lang w:eastAsia="zh-CN"/>
        </w:rPr>
        <w:t>实验要求</w:t>
      </w:r>
      <w:bookmarkEnd w:id="3"/>
    </w:p>
    <w:p w14:paraId="34E2A87A" w14:textId="77777777" w:rsidR="003E18F9" w:rsidRPr="003E18F9" w:rsidRDefault="003E18F9" w:rsidP="003E18F9">
      <w:pPr>
        <w:topLinePunct/>
        <w:adjustRightInd w:val="0"/>
        <w:snapToGrid w:val="0"/>
        <w:spacing w:line="300" w:lineRule="auto"/>
        <w:rPr>
          <w:sz w:val="24"/>
        </w:rPr>
      </w:pPr>
      <w:r w:rsidRPr="003E18F9">
        <w:rPr>
          <w:rFonts w:hint="eastAsia"/>
          <w:sz w:val="24"/>
        </w:rPr>
        <w:t>1</w:t>
      </w:r>
      <w:r w:rsidRPr="003E18F9">
        <w:rPr>
          <w:rFonts w:hint="eastAsia"/>
          <w:sz w:val="24"/>
        </w:rPr>
        <w:t>）</w:t>
      </w:r>
      <w:r w:rsidRPr="003E18F9">
        <w:rPr>
          <w:sz w:val="24"/>
        </w:rPr>
        <w:t>2</w:t>
      </w:r>
      <w:r w:rsidRPr="003E18F9">
        <w:rPr>
          <w:rFonts w:hint="eastAsia"/>
          <w:sz w:val="24"/>
        </w:rPr>
        <w:t>人结对成组</w:t>
      </w:r>
    </w:p>
    <w:p w14:paraId="76662C67" w14:textId="77777777" w:rsidR="003E18F9" w:rsidRPr="003E18F9" w:rsidRDefault="003E18F9" w:rsidP="003E18F9">
      <w:pPr>
        <w:topLinePunct/>
        <w:adjustRightInd w:val="0"/>
        <w:snapToGrid w:val="0"/>
        <w:spacing w:line="300" w:lineRule="auto"/>
        <w:rPr>
          <w:sz w:val="24"/>
        </w:rPr>
      </w:pPr>
      <w:r w:rsidRPr="003E18F9">
        <w:rPr>
          <w:rFonts w:hint="eastAsia"/>
          <w:sz w:val="24"/>
        </w:rPr>
        <w:t>2</w:t>
      </w:r>
      <w:r w:rsidRPr="003E18F9">
        <w:rPr>
          <w:rFonts w:hint="eastAsia"/>
          <w:sz w:val="24"/>
        </w:rPr>
        <w:t>）实验</w:t>
      </w:r>
      <w:r w:rsidRPr="003E18F9">
        <w:rPr>
          <w:sz w:val="24"/>
        </w:rPr>
        <w:t>3</w:t>
      </w:r>
      <w:r w:rsidRPr="003E18F9">
        <w:rPr>
          <w:rFonts w:hint="eastAsia"/>
          <w:sz w:val="24"/>
        </w:rPr>
        <w:t>.1</w:t>
      </w:r>
      <w:r w:rsidRPr="003E18F9">
        <w:rPr>
          <w:rFonts w:hint="eastAsia"/>
          <w:sz w:val="24"/>
        </w:rPr>
        <w:t>、</w:t>
      </w:r>
      <w:r w:rsidRPr="003E18F9">
        <w:rPr>
          <w:sz w:val="24"/>
        </w:rPr>
        <w:t>3</w:t>
      </w:r>
      <w:r w:rsidRPr="003E18F9">
        <w:rPr>
          <w:rFonts w:hint="eastAsia"/>
          <w:sz w:val="24"/>
        </w:rPr>
        <w:t>.2</w:t>
      </w:r>
      <w:r w:rsidRPr="003E18F9">
        <w:rPr>
          <w:rFonts w:hint="eastAsia"/>
          <w:sz w:val="24"/>
        </w:rPr>
        <w:t>、</w:t>
      </w:r>
      <w:r w:rsidRPr="003E18F9">
        <w:rPr>
          <w:sz w:val="24"/>
        </w:rPr>
        <w:t>3.3</w:t>
      </w:r>
      <w:r w:rsidR="00A54D8A">
        <w:rPr>
          <w:rFonts w:hint="eastAsia"/>
          <w:sz w:val="24"/>
        </w:rPr>
        <w:t>、</w:t>
      </w:r>
      <w:r w:rsidR="00A54D8A">
        <w:rPr>
          <w:rFonts w:hint="eastAsia"/>
          <w:sz w:val="24"/>
        </w:rPr>
        <w:t>3</w:t>
      </w:r>
      <w:r w:rsidR="00A54D8A">
        <w:rPr>
          <w:sz w:val="24"/>
        </w:rPr>
        <w:t>.4</w:t>
      </w:r>
      <w:r w:rsidRPr="003E18F9">
        <w:rPr>
          <w:rFonts w:hint="eastAsia"/>
          <w:sz w:val="24"/>
        </w:rPr>
        <w:t>均为必做</w:t>
      </w:r>
    </w:p>
    <w:p w14:paraId="48C274B0" w14:textId="77777777" w:rsidR="003E18F9" w:rsidRDefault="003E18F9" w:rsidP="003E18F9">
      <w:pPr>
        <w:topLinePunct/>
        <w:adjustRightInd w:val="0"/>
        <w:snapToGrid w:val="0"/>
        <w:spacing w:line="300" w:lineRule="auto"/>
        <w:rPr>
          <w:sz w:val="24"/>
        </w:rPr>
      </w:pPr>
      <w:r w:rsidRPr="003E18F9">
        <w:rPr>
          <w:rFonts w:hint="eastAsia"/>
          <w:sz w:val="24"/>
        </w:rPr>
        <w:t>3</w:t>
      </w:r>
      <w:r w:rsidRPr="003E18F9">
        <w:rPr>
          <w:rFonts w:hint="eastAsia"/>
          <w:sz w:val="24"/>
        </w:rPr>
        <w:t>）结合《软件过程与工具》课程中进销存系统</w:t>
      </w:r>
      <w:r w:rsidRPr="003E18F9">
        <w:rPr>
          <w:rFonts w:hint="eastAsia"/>
          <w:sz w:val="24"/>
        </w:rPr>
        <w:t>(</w:t>
      </w:r>
      <w:r w:rsidRPr="003E18F9">
        <w:rPr>
          <w:rFonts w:hint="eastAsia"/>
          <w:sz w:val="24"/>
        </w:rPr>
        <w:t>或其他实际软件系统</w:t>
      </w:r>
      <w:r w:rsidRPr="003E18F9">
        <w:rPr>
          <w:rFonts w:hint="eastAsia"/>
          <w:sz w:val="24"/>
        </w:rPr>
        <w:t>)</w:t>
      </w:r>
      <w:r w:rsidRPr="003E18F9">
        <w:rPr>
          <w:rFonts w:hint="eastAsia"/>
          <w:sz w:val="24"/>
        </w:rPr>
        <w:t>进行数据层架构重构，实现根据业务垂直划分的数据库分库分表；面向海量数据带来的数据检索慢问题，实现数据库水平分片，达到数据检索的性能提升；利用缓存架构实现数据读取的性能提升。</w:t>
      </w:r>
    </w:p>
    <w:p w14:paraId="670354C8" w14:textId="77777777" w:rsidR="00EC439C" w:rsidRPr="003E18F9" w:rsidRDefault="003E18F9" w:rsidP="003E18F9">
      <w:pPr>
        <w:topLinePunct/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）</w:t>
      </w:r>
      <w:r w:rsidRPr="007A559A">
        <w:rPr>
          <w:rFonts w:hint="eastAsia"/>
          <w:sz w:val="24"/>
        </w:rPr>
        <w:t>应给出</w:t>
      </w:r>
      <w:r w:rsidRPr="00B704C5">
        <w:rPr>
          <w:rFonts w:hint="eastAsia"/>
          <w:sz w:val="24"/>
        </w:rPr>
        <w:t>关键过程的细节</w:t>
      </w:r>
    </w:p>
    <w:p w14:paraId="05D87C7D" w14:textId="77777777" w:rsidR="00EC439C" w:rsidRPr="007A559A" w:rsidRDefault="00EC439C" w:rsidP="007A559A">
      <w:pPr>
        <w:topLinePunct/>
        <w:adjustRightInd w:val="0"/>
        <w:snapToGrid w:val="0"/>
        <w:spacing w:line="300" w:lineRule="auto"/>
        <w:rPr>
          <w:sz w:val="24"/>
        </w:rPr>
      </w:pPr>
    </w:p>
    <w:p w14:paraId="5D2C763D" w14:textId="77777777" w:rsidR="00B704C5" w:rsidRDefault="00B704C5" w:rsidP="00B704C5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4" w:name="_Toc103178626"/>
      <w:r>
        <w:rPr>
          <w:rFonts w:hint="eastAsia"/>
          <w:sz w:val="32"/>
          <w:szCs w:val="32"/>
          <w:lang w:eastAsia="zh-CN"/>
        </w:rPr>
        <w:t>实验内容与过程</w:t>
      </w:r>
      <w:bookmarkEnd w:id="4"/>
    </w:p>
    <w:p w14:paraId="0DC0F029" w14:textId="77777777" w:rsidR="00EC0BE2" w:rsidRPr="00EC0BE2" w:rsidRDefault="00EC0BE2" w:rsidP="003E18F9">
      <w:pPr>
        <w:ind w:firstLineChars="200" w:firstLine="480"/>
        <w:rPr>
          <w:sz w:val="24"/>
          <w:lang w:val="x-none"/>
        </w:rPr>
      </w:pPr>
      <w:r w:rsidRPr="00EC0BE2">
        <w:rPr>
          <w:rFonts w:hint="eastAsia"/>
          <w:sz w:val="24"/>
          <w:lang w:val="x-none"/>
        </w:rPr>
        <w:t>根据</w:t>
      </w:r>
      <w:r w:rsidR="003E18F9">
        <w:rPr>
          <w:rFonts w:hint="eastAsia"/>
          <w:sz w:val="24"/>
          <w:lang w:val="x-none"/>
        </w:rPr>
        <w:t>提供的实验指导书</w:t>
      </w:r>
      <w:r>
        <w:rPr>
          <w:rFonts w:hint="eastAsia"/>
          <w:sz w:val="24"/>
          <w:lang w:val="x-none"/>
        </w:rPr>
        <w:t>完成实验</w:t>
      </w:r>
      <w:r w:rsidR="003E18F9">
        <w:rPr>
          <w:sz w:val="24"/>
          <w:lang w:val="x-none"/>
        </w:rPr>
        <w:t>3</w:t>
      </w:r>
      <w:r>
        <w:rPr>
          <w:sz w:val="24"/>
          <w:lang w:val="x-none"/>
        </w:rPr>
        <w:t>.1-</w:t>
      </w:r>
      <w:r w:rsidR="003E18F9">
        <w:rPr>
          <w:sz w:val="24"/>
          <w:lang w:val="x-none"/>
        </w:rPr>
        <w:t>3</w:t>
      </w:r>
      <w:r>
        <w:rPr>
          <w:sz w:val="24"/>
          <w:lang w:val="x-none"/>
        </w:rPr>
        <w:t>.</w:t>
      </w:r>
      <w:r w:rsidR="00A54D8A">
        <w:rPr>
          <w:sz w:val="24"/>
          <w:lang w:val="x-none"/>
        </w:rPr>
        <w:t>4</w:t>
      </w:r>
      <w:r>
        <w:rPr>
          <w:rFonts w:hint="eastAsia"/>
          <w:sz w:val="24"/>
          <w:lang w:val="x-none"/>
        </w:rPr>
        <w:t>，并回答相关问题。</w:t>
      </w:r>
    </w:p>
    <w:p w14:paraId="3DC9FAE2" w14:textId="77777777" w:rsidR="00EC439C" w:rsidRDefault="00EC0BE2" w:rsidP="00B704C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5" w:name="_Toc10317862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Mycat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数据库分库分表</w:t>
      </w:r>
      <w:r w:rsidRPr="00B704C5">
        <w:rPr>
          <w:rFonts w:ascii="Times New Roman" w:hAnsi="Times New Roman" w:hint="eastAsia"/>
          <w:b w:val="0"/>
          <w:sz w:val="30"/>
          <w:szCs w:val="30"/>
          <w:lang w:eastAsia="zh-CN"/>
        </w:rPr>
        <w:t>实验</w:t>
      </w:r>
      <w:bookmarkEnd w:id="5"/>
    </w:p>
    <w:p w14:paraId="08AA8D77" w14:textId="77777777" w:rsidR="00105FA5" w:rsidRPr="007A559A" w:rsidRDefault="00105FA5" w:rsidP="007A559A">
      <w:pPr>
        <w:topLinePunct/>
        <w:adjustRightInd w:val="0"/>
        <w:snapToGrid w:val="0"/>
        <w:spacing w:line="300" w:lineRule="auto"/>
        <w:rPr>
          <w:sz w:val="24"/>
        </w:rPr>
      </w:pPr>
      <w:r w:rsidRPr="007A559A">
        <w:rPr>
          <w:rFonts w:hint="eastAsia"/>
          <w:sz w:val="24"/>
        </w:rPr>
        <w:t>1</w:t>
      </w:r>
      <w:r w:rsidRPr="007A559A">
        <w:rPr>
          <w:rFonts w:hint="eastAsia"/>
          <w:sz w:val="24"/>
        </w:rPr>
        <w:t>）请给出</w:t>
      </w:r>
      <w:r w:rsidR="00EC0BE2">
        <w:rPr>
          <w:rFonts w:hint="eastAsia"/>
          <w:sz w:val="24"/>
        </w:rPr>
        <w:t>Mycat</w:t>
      </w:r>
      <w:r w:rsidR="00EC0BE2">
        <w:rPr>
          <w:rFonts w:hint="eastAsia"/>
          <w:sz w:val="24"/>
        </w:rPr>
        <w:t>配置安装过程中遇到的问题和解决方案</w:t>
      </w:r>
      <w:r w:rsidRPr="007A559A">
        <w:rPr>
          <w:rFonts w:hint="eastAsia"/>
          <w:sz w:val="24"/>
        </w:rPr>
        <w:t>。</w:t>
      </w:r>
    </w:p>
    <w:p w14:paraId="1201CE26" w14:textId="77777777" w:rsidR="00875978" w:rsidRPr="007A559A" w:rsidRDefault="00875978" w:rsidP="007A559A">
      <w:pPr>
        <w:topLinePunct/>
        <w:adjustRightInd w:val="0"/>
        <w:snapToGrid w:val="0"/>
        <w:spacing w:line="300" w:lineRule="auto"/>
        <w:rPr>
          <w:sz w:val="24"/>
        </w:rPr>
      </w:pPr>
    </w:p>
    <w:p w14:paraId="6A4E38F5" w14:textId="77777777" w:rsidR="00105FA5" w:rsidRPr="007A559A" w:rsidRDefault="00105FA5" w:rsidP="007A559A">
      <w:pPr>
        <w:topLinePunct/>
        <w:adjustRightInd w:val="0"/>
        <w:snapToGrid w:val="0"/>
        <w:spacing w:line="300" w:lineRule="auto"/>
        <w:rPr>
          <w:sz w:val="24"/>
        </w:rPr>
      </w:pPr>
      <w:r w:rsidRPr="007A559A">
        <w:rPr>
          <w:rFonts w:hint="eastAsia"/>
          <w:sz w:val="24"/>
        </w:rPr>
        <w:t>2</w:t>
      </w:r>
      <w:r w:rsidRPr="007A559A">
        <w:rPr>
          <w:rFonts w:hint="eastAsia"/>
          <w:sz w:val="24"/>
        </w:rPr>
        <w:t>）请详析</w:t>
      </w:r>
      <w:r w:rsidR="00EC0BE2">
        <w:rPr>
          <w:rFonts w:hint="eastAsia"/>
          <w:sz w:val="24"/>
        </w:rPr>
        <w:t>Mycat</w:t>
      </w:r>
      <w:r w:rsidR="00EC0BE2">
        <w:rPr>
          <w:rFonts w:hint="eastAsia"/>
          <w:sz w:val="24"/>
        </w:rPr>
        <w:t>的分库分表原理和操作方法</w:t>
      </w:r>
      <w:r w:rsidRPr="007A559A">
        <w:rPr>
          <w:rFonts w:hint="eastAsia"/>
          <w:sz w:val="24"/>
        </w:rPr>
        <w:t>。</w:t>
      </w:r>
    </w:p>
    <w:p w14:paraId="55EBEED6" w14:textId="77777777" w:rsidR="00875978" w:rsidRPr="007A559A" w:rsidRDefault="00875978" w:rsidP="007A559A">
      <w:pPr>
        <w:topLinePunct/>
        <w:adjustRightInd w:val="0"/>
        <w:snapToGrid w:val="0"/>
        <w:spacing w:line="300" w:lineRule="auto"/>
        <w:rPr>
          <w:sz w:val="24"/>
        </w:rPr>
      </w:pPr>
    </w:p>
    <w:p w14:paraId="57366DCB" w14:textId="77777777" w:rsidR="00105FA5" w:rsidRPr="007A559A" w:rsidRDefault="00105FA5" w:rsidP="007A559A">
      <w:pPr>
        <w:topLinePunct/>
        <w:adjustRightInd w:val="0"/>
        <w:snapToGrid w:val="0"/>
        <w:spacing w:line="300" w:lineRule="auto"/>
        <w:rPr>
          <w:sz w:val="24"/>
        </w:rPr>
      </w:pPr>
      <w:r w:rsidRPr="007A559A">
        <w:rPr>
          <w:rFonts w:hint="eastAsia"/>
          <w:sz w:val="24"/>
        </w:rPr>
        <w:t>3</w:t>
      </w:r>
      <w:r w:rsidRPr="007A559A">
        <w:rPr>
          <w:rFonts w:hint="eastAsia"/>
          <w:sz w:val="24"/>
        </w:rPr>
        <w:t>）</w:t>
      </w:r>
      <w:r w:rsidR="00EC0BE2">
        <w:rPr>
          <w:rFonts w:hint="eastAsia"/>
          <w:sz w:val="24"/>
        </w:rPr>
        <w:t>请</w:t>
      </w:r>
      <w:r w:rsidR="003E18F9">
        <w:rPr>
          <w:rFonts w:hint="eastAsia"/>
          <w:sz w:val="24"/>
        </w:rPr>
        <w:t>在</w:t>
      </w:r>
      <w:r w:rsidR="003E18F9" w:rsidRPr="00B704C5">
        <w:rPr>
          <w:rFonts w:hint="eastAsia"/>
          <w:sz w:val="24"/>
        </w:rPr>
        <w:t>进销存系统</w:t>
      </w:r>
      <w:r w:rsidR="003E18F9" w:rsidRPr="00B704C5">
        <w:rPr>
          <w:rFonts w:hint="eastAsia"/>
          <w:sz w:val="24"/>
        </w:rPr>
        <w:t>(</w:t>
      </w:r>
      <w:r w:rsidR="003E18F9" w:rsidRPr="00B704C5">
        <w:rPr>
          <w:rFonts w:hint="eastAsia"/>
          <w:sz w:val="24"/>
        </w:rPr>
        <w:t>或其他实际软件系统</w:t>
      </w:r>
      <w:r w:rsidR="003E18F9" w:rsidRPr="00B704C5">
        <w:rPr>
          <w:rFonts w:hint="eastAsia"/>
          <w:sz w:val="24"/>
        </w:rPr>
        <w:t>)</w:t>
      </w:r>
      <w:r w:rsidR="003E18F9">
        <w:rPr>
          <w:rFonts w:hint="eastAsia"/>
          <w:sz w:val="24"/>
        </w:rPr>
        <w:t>创建</w:t>
      </w:r>
      <w:r w:rsidR="00EC0BE2">
        <w:rPr>
          <w:rFonts w:hint="eastAsia"/>
          <w:sz w:val="24"/>
        </w:rPr>
        <w:t>具有复杂表结构和含有较大数据量的数据库表，</w:t>
      </w:r>
      <w:r w:rsidR="00EC0BE2">
        <w:rPr>
          <w:rFonts w:hint="eastAsia"/>
          <w:sz w:val="24"/>
        </w:rPr>
        <w:t xml:space="preserve"> </w:t>
      </w:r>
      <w:r w:rsidR="00EC0BE2">
        <w:rPr>
          <w:rFonts w:hint="eastAsia"/>
          <w:sz w:val="24"/>
        </w:rPr>
        <w:t>并基于此库表</w:t>
      </w:r>
      <w:r w:rsidR="00DD54B1" w:rsidRPr="007A559A">
        <w:rPr>
          <w:rFonts w:hint="eastAsia"/>
          <w:sz w:val="24"/>
        </w:rPr>
        <w:t>描述</w:t>
      </w:r>
      <w:r w:rsidR="00EC0BE2">
        <w:rPr>
          <w:rFonts w:hint="eastAsia"/>
          <w:sz w:val="24"/>
        </w:rPr>
        <w:t>分库分表的结果，且验证分库分表的效果</w:t>
      </w:r>
      <w:r w:rsidRPr="007A559A">
        <w:rPr>
          <w:rFonts w:hint="eastAsia"/>
          <w:sz w:val="24"/>
        </w:rPr>
        <w:t>。</w:t>
      </w:r>
    </w:p>
    <w:p w14:paraId="5E1EEDB8" w14:textId="77777777" w:rsidR="007A559A" w:rsidRPr="007A559A" w:rsidRDefault="007A559A" w:rsidP="00DD54B1">
      <w:pPr>
        <w:rPr>
          <w:lang w:val="x-none"/>
        </w:rPr>
      </w:pPr>
    </w:p>
    <w:p w14:paraId="6392980A" w14:textId="77777777" w:rsidR="00B704C5" w:rsidRDefault="00EC0BE2" w:rsidP="00B704C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6" w:name="OLE_LINK27"/>
      <w:bookmarkStart w:id="7" w:name="OLE_LINK28"/>
      <w:bookmarkStart w:id="8" w:name="_Toc103178628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Sharding</w:t>
      </w:r>
      <w:r>
        <w:rPr>
          <w:rFonts w:ascii="Times New Roman" w:hAnsi="Times New Roman"/>
          <w:b w:val="0"/>
          <w:sz w:val="30"/>
          <w:szCs w:val="30"/>
          <w:lang w:eastAsia="zh-CN"/>
        </w:rPr>
        <w:t>-</w:t>
      </w:r>
      <w:r>
        <w:rPr>
          <w:rFonts w:ascii="Times New Roman" w:hAnsi="Times New Roman" w:hint="eastAsia"/>
          <w:b w:val="0"/>
          <w:sz w:val="30"/>
          <w:szCs w:val="30"/>
          <w:lang w:eastAsia="zh-CN"/>
        </w:rPr>
        <w:t>JDBC</w:t>
      </w:r>
      <w:bookmarkEnd w:id="6"/>
      <w:bookmarkEnd w:id="7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数据库分库分表</w:t>
      </w:r>
      <w:r w:rsidR="00B704C5" w:rsidRPr="00B704C5">
        <w:rPr>
          <w:rFonts w:ascii="Times New Roman" w:hAnsi="Times New Roman" w:hint="eastAsia"/>
          <w:b w:val="0"/>
          <w:sz w:val="30"/>
          <w:szCs w:val="30"/>
          <w:lang w:eastAsia="zh-CN"/>
        </w:rPr>
        <w:t>实验</w:t>
      </w:r>
      <w:bookmarkEnd w:id="8"/>
    </w:p>
    <w:p w14:paraId="09DF9C91" w14:textId="77777777" w:rsidR="00BD11F3" w:rsidRPr="007A559A" w:rsidRDefault="00BD11F3" w:rsidP="00BD11F3">
      <w:pPr>
        <w:topLinePunct/>
        <w:adjustRightInd w:val="0"/>
        <w:snapToGrid w:val="0"/>
        <w:spacing w:line="300" w:lineRule="auto"/>
        <w:rPr>
          <w:sz w:val="24"/>
        </w:rPr>
      </w:pPr>
      <w:bookmarkStart w:id="9" w:name="OLE_LINK31"/>
      <w:bookmarkStart w:id="10" w:name="OLE_LINK32"/>
      <w:r w:rsidRPr="007A559A">
        <w:rPr>
          <w:rFonts w:hint="eastAsia"/>
          <w:sz w:val="24"/>
        </w:rPr>
        <w:t>1</w:t>
      </w:r>
      <w:r w:rsidRPr="007A559A">
        <w:rPr>
          <w:rFonts w:hint="eastAsia"/>
          <w:sz w:val="24"/>
        </w:rPr>
        <w:t>）请给出</w:t>
      </w:r>
      <w:bookmarkStart w:id="11" w:name="OLE_LINK29"/>
      <w:bookmarkStart w:id="12" w:name="OLE_LINK30"/>
      <w:r w:rsidRPr="00BD11F3">
        <w:rPr>
          <w:sz w:val="24"/>
        </w:rPr>
        <w:t>Sharding-JDBC</w:t>
      </w:r>
      <w:bookmarkEnd w:id="11"/>
      <w:bookmarkEnd w:id="12"/>
      <w:r>
        <w:rPr>
          <w:rFonts w:hint="eastAsia"/>
          <w:sz w:val="24"/>
        </w:rPr>
        <w:t>配置安装过程中遇到的问题和解决方案</w:t>
      </w:r>
      <w:r w:rsidRPr="007A559A">
        <w:rPr>
          <w:rFonts w:hint="eastAsia"/>
          <w:sz w:val="24"/>
        </w:rPr>
        <w:t>。</w:t>
      </w:r>
    </w:p>
    <w:p w14:paraId="62860D7D" w14:textId="77777777" w:rsidR="00BD11F3" w:rsidRPr="007A559A" w:rsidRDefault="00BD11F3" w:rsidP="00BD11F3">
      <w:pPr>
        <w:topLinePunct/>
        <w:adjustRightInd w:val="0"/>
        <w:snapToGrid w:val="0"/>
        <w:spacing w:line="300" w:lineRule="auto"/>
        <w:rPr>
          <w:sz w:val="24"/>
        </w:rPr>
      </w:pPr>
    </w:p>
    <w:p w14:paraId="4BC051B2" w14:textId="77777777" w:rsidR="00BD11F3" w:rsidRPr="007A559A" w:rsidRDefault="00BD11F3" w:rsidP="00BD11F3">
      <w:pPr>
        <w:topLinePunct/>
        <w:adjustRightInd w:val="0"/>
        <w:snapToGrid w:val="0"/>
        <w:spacing w:line="300" w:lineRule="auto"/>
        <w:rPr>
          <w:sz w:val="24"/>
        </w:rPr>
      </w:pPr>
      <w:r w:rsidRPr="007A559A">
        <w:rPr>
          <w:rFonts w:hint="eastAsia"/>
          <w:sz w:val="24"/>
        </w:rPr>
        <w:t>2</w:t>
      </w:r>
      <w:r w:rsidRPr="007A559A">
        <w:rPr>
          <w:rFonts w:hint="eastAsia"/>
          <w:sz w:val="24"/>
        </w:rPr>
        <w:t>）请详析</w:t>
      </w:r>
      <w:r w:rsidRPr="00BD11F3">
        <w:rPr>
          <w:sz w:val="24"/>
        </w:rPr>
        <w:t>Sharding-JDBC</w:t>
      </w:r>
      <w:r>
        <w:rPr>
          <w:rFonts w:hint="eastAsia"/>
          <w:sz w:val="24"/>
        </w:rPr>
        <w:t>的分库分表原理和操作方法</w:t>
      </w:r>
      <w:r w:rsidRPr="007A559A">
        <w:rPr>
          <w:rFonts w:hint="eastAsia"/>
          <w:sz w:val="24"/>
        </w:rPr>
        <w:t>。</w:t>
      </w:r>
    </w:p>
    <w:p w14:paraId="2C0AF8F9" w14:textId="77777777" w:rsidR="00BD11F3" w:rsidRPr="007A559A" w:rsidRDefault="00BD11F3" w:rsidP="00BD11F3">
      <w:pPr>
        <w:topLinePunct/>
        <w:adjustRightInd w:val="0"/>
        <w:snapToGrid w:val="0"/>
        <w:spacing w:line="300" w:lineRule="auto"/>
        <w:rPr>
          <w:sz w:val="24"/>
        </w:rPr>
      </w:pPr>
    </w:p>
    <w:p w14:paraId="3BFE4418" w14:textId="77777777" w:rsidR="00BD11F3" w:rsidRPr="007A559A" w:rsidRDefault="00BD11F3" w:rsidP="00BD11F3">
      <w:pPr>
        <w:topLinePunct/>
        <w:adjustRightInd w:val="0"/>
        <w:snapToGrid w:val="0"/>
        <w:spacing w:line="300" w:lineRule="auto"/>
        <w:rPr>
          <w:sz w:val="24"/>
        </w:rPr>
      </w:pPr>
      <w:r w:rsidRPr="007A559A">
        <w:rPr>
          <w:rFonts w:hint="eastAsia"/>
          <w:sz w:val="24"/>
        </w:rPr>
        <w:t>3</w:t>
      </w:r>
      <w:r w:rsidRPr="007A559A">
        <w:rPr>
          <w:rFonts w:hint="eastAsia"/>
          <w:sz w:val="24"/>
        </w:rPr>
        <w:t>）</w:t>
      </w:r>
      <w:r>
        <w:rPr>
          <w:rFonts w:hint="eastAsia"/>
          <w:sz w:val="24"/>
        </w:rPr>
        <w:t>请</w:t>
      </w:r>
      <w:r w:rsidR="003E18F9">
        <w:rPr>
          <w:rFonts w:hint="eastAsia"/>
          <w:sz w:val="24"/>
        </w:rPr>
        <w:t>在</w:t>
      </w:r>
      <w:r w:rsidR="003E18F9" w:rsidRPr="00B704C5">
        <w:rPr>
          <w:rFonts w:hint="eastAsia"/>
          <w:sz w:val="24"/>
        </w:rPr>
        <w:t>进销存系统</w:t>
      </w:r>
      <w:r w:rsidR="003E18F9" w:rsidRPr="00B704C5">
        <w:rPr>
          <w:rFonts w:hint="eastAsia"/>
          <w:sz w:val="24"/>
        </w:rPr>
        <w:t>(</w:t>
      </w:r>
      <w:r w:rsidR="003E18F9" w:rsidRPr="00B704C5">
        <w:rPr>
          <w:rFonts w:hint="eastAsia"/>
          <w:sz w:val="24"/>
        </w:rPr>
        <w:t>或其他实际软件系统</w:t>
      </w:r>
      <w:r w:rsidR="003E18F9" w:rsidRPr="00B704C5">
        <w:rPr>
          <w:rFonts w:hint="eastAsia"/>
          <w:sz w:val="24"/>
        </w:rPr>
        <w:t>)</w:t>
      </w:r>
      <w:r w:rsidR="003E18F9">
        <w:rPr>
          <w:rFonts w:hint="eastAsia"/>
          <w:sz w:val="24"/>
        </w:rPr>
        <w:t>创建</w:t>
      </w:r>
      <w:r>
        <w:rPr>
          <w:rFonts w:hint="eastAsia"/>
          <w:sz w:val="24"/>
        </w:rPr>
        <w:t>具有复杂表结构和含有较大数据量的数据库表，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并基于此库表</w:t>
      </w:r>
      <w:r w:rsidRPr="007A559A">
        <w:rPr>
          <w:rFonts w:hint="eastAsia"/>
          <w:sz w:val="24"/>
        </w:rPr>
        <w:t>描述</w:t>
      </w:r>
      <w:r>
        <w:rPr>
          <w:rFonts w:hint="eastAsia"/>
          <w:sz w:val="24"/>
        </w:rPr>
        <w:t>分库分表的结果，且验证分库分表的效果</w:t>
      </w:r>
      <w:r w:rsidRPr="007A559A">
        <w:rPr>
          <w:rFonts w:hint="eastAsia"/>
          <w:sz w:val="24"/>
        </w:rPr>
        <w:t>。</w:t>
      </w:r>
      <w:bookmarkEnd w:id="9"/>
      <w:bookmarkEnd w:id="10"/>
    </w:p>
    <w:p w14:paraId="24872C2E" w14:textId="77777777" w:rsidR="007A559A" w:rsidRPr="007A559A" w:rsidRDefault="007A559A" w:rsidP="007A559A">
      <w:pPr>
        <w:rPr>
          <w:lang w:val="x-none"/>
        </w:rPr>
      </w:pPr>
    </w:p>
    <w:p w14:paraId="70B6A3EB" w14:textId="77777777" w:rsidR="00B704C5" w:rsidRDefault="00EC0BE2" w:rsidP="00B704C5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  <w:lang w:eastAsia="zh-CN"/>
        </w:rPr>
      </w:pPr>
      <w:bookmarkStart w:id="13" w:name="OLE_LINK33"/>
      <w:bookmarkStart w:id="14" w:name="OLE_LINK34"/>
      <w:bookmarkStart w:id="15" w:name="_Toc103178629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Redis</w:t>
      </w:r>
      <w:bookmarkEnd w:id="13"/>
      <w:bookmarkEnd w:id="14"/>
      <w:r>
        <w:rPr>
          <w:rFonts w:ascii="Times New Roman" w:hAnsi="Times New Roman" w:hint="eastAsia"/>
          <w:b w:val="0"/>
          <w:sz w:val="30"/>
          <w:szCs w:val="30"/>
          <w:lang w:eastAsia="zh-CN"/>
        </w:rPr>
        <w:t>数据缓存</w:t>
      </w:r>
      <w:r w:rsidR="00B704C5" w:rsidRPr="00B704C5">
        <w:rPr>
          <w:rFonts w:ascii="Times New Roman" w:hAnsi="Times New Roman" w:hint="eastAsia"/>
          <w:b w:val="0"/>
          <w:sz w:val="30"/>
          <w:szCs w:val="30"/>
          <w:lang w:eastAsia="zh-CN"/>
        </w:rPr>
        <w:t>实验</w:t>
      </w:r>
      <w:bookmarkEnd w:id="15"/>
    </w:p>
    <w:p w14:paraId="29BB6BF4" w14:textId="77777777" w:rsidR="00BD11F3" w:rsidRPr="007A559A" w:rsidRDefault="00BD11F3" w:rsidP="00BD11F3">
      <w:pPr>
        <w:topLinePunct/>
        <w:adjustRightInd w:val="0"/>
        <w:snapToGrid w:val="0"/>
        <w:spacing w:line="300" w:lineRule="auto"/>
        <w:rPr>
          <w:sz w:val="24"/>
        </w:rPr>
      </w:pPr>
      <w:r w:rsidRPr="007A559A">
        <w:rPr>
          <w:rFonts w:hint="eastAsia"/>
          <w:sz w:val="24"/>
        </w:rPr>
        <w:t>1</w:t>
      </w:r>
      <w:r w:rsidRPr="007A559A">
        <w:rPr>
          <w:rFonts w:hint="eastAsia"/>
          <w:sz w:val="24"/>
        </w:rPr>
        <w:t>）请给出</w:t>
      </w:r>
      <w:r w:rsidRPr="00BD11F3">
        <w:rPr>
          <w:sz w:val="24"/>
        </w:rPr>
        <w:t>Redis</w:t>
      </w:r>
      <w:r>
        <w:rPr>
          <w:rFonts w:hint="eastAsia"/>
          <w:sz w:val="24"/>
        </w:rPr>
        <w:t>配置安装过程中遇到的问题和解决方案</w:t>
      </w:r>
      <w:r w:rsidRPr="007A559A">
        <w:rPr>
          <w:rFonts w:hint="eastAsia"/>
          <w:sz w:val="24"/>
        </w:rPr>
        <w:t>。</w:t>
      </w:r>
    </w:p>
    <w:p w14:paraId="1629339A" w14:textId="77777777" w:rsidR="00BD11F3" w:rsidRPr="007A559A" w:rsidRDefault="00BD11F3" w:rsidP="00BD11F3">
      <w:pPr>
        <w:topLinePunct/>
        <w:adjustRightInd w:val="0"/>
        <w:snapToGrid w:val="0"/>
        <w:spacing w:line="300" w:lineRule="auto"/>
        <w:rPr>
          <w:sz w:val="24"/>
        </w:rPr>
      </w:pPr>
    </w:p>
    <w:p w14:paraId="45AD6B1E" w14:textId="77777777" w:rsidR="00BD11F3" w:rsidRPr="007A559A" w:rsidRDefault="00BD11F3" w:rsidP="00BD11F3">
      <w:pPr>
        <w:topLinePunct/>
        <w:adjustRightInd w:val="0"/>
        <w:snapToGrid w:val="0"/>
        <w:spacing w:line="300" w:lineRule="auto"/>
        <w:rPr>
          <w:sz w:val="24"/>
        </w:rPr>
      </w:pPr>
      <w:r w:rsidRPr="007A559A">
        <w:rPr>
          <w:rFonts w:hint="eastAsia"/>
          <w:sz w:val="24"/>
        </w:rPr>
        <w:t>2</w:t>
      </w:r>
      <w:r w:rsidRPr="007A559A">
        <w:rPr>
          <w:rFonts w:hint="eastAsia"/>
          <w:sz w:val="24"/>
        </w:rPr>
        <w:t>）请详析</w:t>
      </w:r>
      <w:r w:rsidRPr="00BD11F3">
        <w:rPr>
          <w:sz w:val="24"/>
        </w:rPr>
        <w:t>Redis</w:t>
      </w:r>
      <w:r>
        <w:rPr>
          <w:rFonts w:hint="eastAsia"/>
          <w:sz w:val="24"/>
        </w:rPr>
        <w:t>的缓存清洗</w:t>
      </w:r>
      <w:r w:rsidR="00851819">
        <w:rPr>
          <w:rFonts w:hint="eastAsia"/>
          <w:sz w:val="24"/>
        </w:rPr>
        <w:t>策略，数据迁移及扩容策略，面向缓存雪崩、穿透等问题的策略</w:t>
      </w:r>
      <w:r w:rsidRPr="007A559A">
        <w:rPr>
          <w:rFonts w:hint="eastAsia"/>
          <w:sz w:val="24"/>
        </w:rPr>
        <w:t>。</w:t>
      </w:r>
    </w:p>
    <w:p w14:paraId="28F34560" w14:textId="77777777" w:rsidR="00BD11F3" w:rsidRPr="007A559A" w:rsidRDefault="00BD11F3" w:rsidP="00BD11F3">
      <w:pPr>
        <w:topLinePunct/>
        <w:adjustRightInd w:val="0"/>
        <w:snapToGrid w:val="0"/>
        <w:spacing w:line="300" w:lineRule="auto"/>
        <w:rPr>
          <w:sz w:val="24"/>
        </w:rPr>
      </w:pPr>
    </w:p>
    <w:p w14:paraId="17B947CC" w14:textId="77777777" w:rsidR="00A360DC" w:rsidRDefault="00BD11F3" w:rsidP="00BD11F3">
      <w:pPr>
        <w:rPr>
          <w:sz w:val="24"/>
        </w:rPr>
      </w:pPr>
      <w:r w:rsidRPr="007A559A">
        <w:rPr>
          <w:rFonts w:hint="eastAsia"/>
          <w:sz w:val="24"/>
        </w:rPr>
        <w:t>3</w:t>
      </w:r>
      <w:r w:rsidRPr="007A559A">
        <w:rPr>
          <w:rFonts w:hint="eastAsia"/>
          <w:sz w:val="24"/>
        </w:rPr>
        <w:t>）</w:t>
      </w:r>
      <w:r>
        <w:rPr>
          <w:rFonts w:hint="eastAsia"/>
          <w:sz w:val="24"/>
        </w:rPr>
        <w:t>请</w:t>
      </w:r>
      <w:r w:rsidR="003E18F9">
        <w:rPr>
          <w:rFonts w:hint="eastAsia"/>
          <w:sz w:val="24"/>
        </w:rPr>
        <w:t>在</w:t>
      </w:r>
      <w:r w:rsidR="003E18F9" w:rsidRPr="00B704C5">
        <w:rPr>
          <w:rFonts w:hint="eastAsia"/>
          <w:sz w:val="24"/>
        </w:rPr>
        <w:t>进销存系统</w:t>
      </w:r>
      <w:r w:rsidR="003E18F9" w:rsidRPr="00B704C5">
        <w:rPr>
          <w:rFonts w:hint="eastAsia"/>
          <w:sz w:val="24"/>
        </w:rPr>
        <w:t>(</w:t>
      </w:r>
      <w:r w:rsidR="003E18F9" w:rsidRPr="00B704C5">
        <w:rPr>
          <w:rFonts w:hint="eastAsia"/>
          <w:sz w:val="24"/>
        </w:rPr>
        <w:t>或其他实际软件系统</w:t>
      </w:r>
      <w:r w:rsidR="003E18F9" w:rsidRPr="00B704C5">
        <w:rPr>
          <w:rFonts w:hint="eastAsia"/>
          <w:sz w:val="24"/>
        </w:rPr>
        <w:t>)</w:t>
      </w:r>
      <w:r w:rsidR="003E18F9">
        <w:rPr>
          <w:rFonts w:hint="eastAsia"/>
          <w:sz w:val="24"/>
        </w:rPr>
        <w:t>设计</w:t>
      </w:r>
      <w:r w:rsidR="00851819">
        <w:rPr>
          <w:rFonts w:hint="eastAsia"/>
          <w:sz w:val="24"/>
        </w:rPr>
        <w:t>一个简单场景，实现缓存读写操作，缓存更新操作，给出缓存的效果，分析</w:t>
      </w:r>
      <w:r w:rsidR="00851819">
        <w:rPr>
          <w:sz w:val="24"/>
        </w:rPr>
        <w:t>2</w:t>
      </w:r>
      <w:r w:rsidR="00851819">
        <w:rPr>
          <w:rFonts w:hint="eastAsia"/>
          <w:sz w:val="24"/>
        </w:rPr>
        <w:t>问题中相关策略的效果</w:t>
      </w:r>
      <w:r w:rsidRPr="007A559A">
        <w:rPr>
          <w:rFonts w:hint="eastAsia"/>
          <w:sz w:val="24"/>
        </w:rPr>
        <w:t>。</w:t>
      </w:r>
    </w:p>
    <w:p w14:paraId="3A04215F" w14:textId="77777777" w:rsidR="00A54D8A" w:rsidRPr="00A360DC" w:rsidRDefault="00A54D8A" w:rsidP="00BD11F3">
      <w:pPr>
        <w:rPr>
          <w:sz w:val="24"/>
        </w:rPr>
      </w:pPr>
    </w:p>
    <w:p w14:paraId="4B80FF32" w14:textId="77777777" w:rsidR="00A54D8A" w:rsidRDefault="00A54D8A" w:rsidP="00A54D8A">
      <w:pPr>
        <w:pStyle w:val="2"/>
        <w:numPr>
          <w:ilvl w:val="1"/>
          <w:numId w:val="2"/>
        </w:numPr>
        <w:topLinePunct/>
        <w:adjustRightInd w:val="0"/>
        <w:snapToGrid w:val="0"/>
        <w:spacing w:before="120" w:after="120" w:line="300" w:lineRule="auto"/>
        <w:ind w:left="810" w:hangingChars="270" w:hanging="810"/>
        <w:rPr>
          <w:rFonts w:ascii="Times New Roman" w:hAnsi="Times New Roman"/>
          <w:b w:val="0"/>
          <w:sz w:val="30"/>
          <w:szCs w:val="30"/>
        </w:rPr>
      </w:pPr>
      <w:bookmarkStart w:id="16" w:name="_Toc103178630"/>
      <w:r>
        <w:rPr>
          <w:rFonts w:ascii="Times New Roman" w:hAnsi="Times New Roman" w:hint="eastAsia"/>
          <w:b w:val="0"/>
          <w:sz w:val="30"/>
          <w:szCs w:val="30"/>
          <w:lang w:val="en-US"/>
        </w:rPr>
        <w:t>利用</w:t>
      </w:r>
      <w:r>
        <w:rPr>
          <w:rFonts w:ascii="Times New Roman" w:hAnsi="Times New Roman" w:hint="eastAsia"/>
          <w:b w:val="0"/>
          <w:sz w:val="30"/>
          <w:szCs w:val="30"/>
          <w:lang w:val="en-US"/>
        </w:rPr>
        <w:t>React</w:t>
      </w:r>
      <w:r>
        <w:rPr>
          <w:rFonts w:ascii="Times New Roman" w:hAnsi="Times New Roman" w:hint="eastAsia"/>
          <w:b w:val="0"/>
          <w:sz w:val="30"/>
          <w:szCs w:val="30"/>
          <w:lang w:val="en-US"/>
        </w:rPr>
        <w:t>进行表示层的设计及实现</w:t>
      </w:r>
      <w:bookmarkEnd w:id="16"/>
    </w:p>
    <w:p w14:paraId="2ECAF828" w14:textId="77777777" w:rsidR="00A54D8A" w:rsidRDefault="00A54D8A" w:rsidP="00A54D8A">
      <w:pPr>
        <w:topLinePunct/>
        <w:adjustRightInd w:val="0"/>
        <w:snapToGrid w:val="0"/>
        <w:spacing w:line="300" w:lineRule="auto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）利用</w:t>
      </w:r>
      <w:r>
        <w:rPr>
          <w:rFonts w:hint="eastAsia"/>
          <w:sz w:val="24"/>
        </w:rPr>
        <w:t>React</w:t>
      </w:r>
      <w:r>
        <w:rPr>
          <w:rFonts w:hint="eastAsia"/>
          <w:sz w:val="24"/>
        </w:rPr>
        <w:t>开发</w:t>
      </w:r>
      <w:r>
        <w:rPr>
          <w:rFonts w:hint="eastAsia"/>
          <w:sz w:val="24"/>
        </w:rPr>
        <w:t>2-3</w:t>
      </w:r>
      <w:r>
        <w:rPr>
          <w:rFonts w:hint="eastAsia"/>
          <w:sz w:val="24"/>
        </w:rPr>
        <w:t>个进销存系统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或其他实际软件系统</w:t>
      </w:r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的交互界面。</w:t>
      </w:r>
    </w:p>
    <w:p w14:paraId="3B9EEBF3" w14:textId="77777777" w:rsidR="00A360DC" w:rsidRPr="00A54D8A" w:rsidRDefault="00A360DC" w:rsidP="00A04035">
      <w:pPr>
        <w:rPr>
          <w:color w:val="FF0000"/>
        </w:rPr>
      </w:pPr>
    </w:p>
    <w:p w14:paraId="5ACEA5D0" w14:textId="77777777" w:rsidR="00EC439C" w:rsidRPr="00EC439C" w:rsidRDefault="00EC439C" w:rsidP="00EC439C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17" w:name="_Toc103178631"/>
      <w:r w:rsidRPr="00EC439C">
        <w:rPr>
          <w:rFonts w:hint="eastAsia"/>
          <w:sz w:val="32"/>
          <w:szCs w:val="32"/>
          <w:lang w:eastAsia="zh-CN"/>
        </w:rPr>
        <w:t>结对开发过程记录</w:t>
      </w:r>
      <w:bookmarkEnd w:id="17"/>
    </w:p>
    <w:p w14:paraId="44BC02EA" w14:textId="77777777" w:rsidR="00EC439C" w:rsidRPr="001142A9" w:rsidRDefault="00EC439C" w:rsidP="00B654D2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t>（</w:t>
      </w:r>
      <w:r w:rsidRPr="001142A9">
        <w:rPr>
          <w:b/>
          <w:sz w:val="24"/>
          <w:lang w:val="x-none"/>
        </w:rPr>
        <w:t>1</w:t>
      </w:r>
      <w:r w:rsidRPr="001142A9">
        <w:rPr>
          <w:b/>
          <w:sz w:val="24"/>
          <w:lang w:val="x-none"/>
        </w:rPr>
        <w:t>）角色切换与任务分工</w:t>
      </w:r>
    </w:p>
    <w:p w14:paraId="7BC8A97D" w14:textId="77777777" w:rsidR="00EC439C" w:rsidRPr="000347AD" w:rsidRDefault="00EC439C" w:rsidP="00321ECC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 w:rsidRPr="000347AD">
        <w:rPr>
          <w:rFonts w:hint="eastAsia"/>
          <w:szCs w:val="21"/>
          <w:lang w:val="x-none"/>
        </w:rPr>
        <w:t>表</w:t>
      </w:r>
      <w:r>
        <w:rPr>
          <w:rFonts w:hint="eastAsia"/>
          <w:szCs w:val="21"/>
          <w:lang w:val="x-none"/>
        </w:rPr>
        <w:t>1-</w:t>
      </w:r>
      <w:r w:rsidRPr="000347AD">
        <w:rPr>
          <w:rFonts w:hint="eastAsia"/>
          <w:szCs w:val="21"/>
          <w:lang w:val="x-none"/>
        </w:rPr>
        <w:t>1</w:t>
      </w:r>
      <w:r w:rsidRPr="000347AD">
        <w:rPr>
          <w:rFonts w:hint="eastAsia"/>
          <w:szCs w:val="21"/>
          <w:lang w:val="x-none"/>
        </w:rPr>
        <w:t>结对</w:t>
      </w:r>
      <w:r>
        <w:rPr>
          <w:rFonts w:hint="eastAsia"/>
          <w:szCs w:val="21"/>
          <w:lang w:val="x-none"/>
        </w:rPr>
        <w:t>开发</w:t>
      </w:r>
      <w:r w:rsidRPr="000347AD">
        <w:rPr>
          <w:rFonts w:hint="eastAsia"/>
          <w:szCs w:val="21"/>
          <w:lang w:val="x-none"/>
        </w:rPr>
        <w:t>角色与任务分工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4"/>
        <w:gridCol w:w="2433"/>
        <w:gridCol w:w="1242"/>
        <w:gridCol w:w="1242"/>
        <w:gridCol w:w="2487"/>
      </w:tblGrid>
      <w:tr w:rsidR="00EC439C" w:rsidRPr="001142A9" w14:paraId="281EFB04" w14:textId="77777777" w:rsidTr="00321ECC">
        <w:trPr>
          <w:tblHeader/>
          <w:jc w:val="center"/>
        </w:trPr>
        <w:tc>
          <w:tcPr>
            <w:tcW w:w="439" w:type="pct"/>
          </w:tcPr>
          <w:p w14:paraId="5C1B227C" w14:textId="77777777" w:rsidR="00EC439C" w:rsidRPr="001142A9" w:rsidRDefault="00EC439C" w:rsidP="000347AD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日期</w:t>
            </w:r>
          </w:p>
        </w:tc>
        <w:tc>
          <w:tcPr>
            <w:tcW w:w="1498" w:type="pct"/>
          </w:tcPr>
          <w:p w14:paraId="1806D57A" w14:textId="77777777" w:rsidR="00EC439C" w:rsidRPr="001142A9" w:rsidRDefault="00EC439C" w:rsidP="000347AD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时间</w:t>
            </w:r>
            <w:r w:rsidRPr="001142A9">
              <w:rPr>
                <w:lang w:val="x-none"/>
              </w:rPr>
              <w:t>(HH:MM</w:t>
            </w:r>
            <w:r>
              <w:rPr>
                <w:lang w:val="x-none"/>
              </w:rPr>
              <w:t xml:space="preserve"> -</w:t>
            </w:r>
            <w:r w:rsidRPr="001142A9">
              <w:rPr>
                <w:lang w:val="x-none"/>
              </w:rPr>
              <w:t xml:space="preserve"> HH:MM)</w:t>
            </w:r>
          </w:p>
        </w:tc>
        <w:tc>
          <w:tcPr>
            <w:tcW w:w="765" w:type="pct"/>
          </w:tcPr>
          <w:p w14:paraId="59386869" w14:textId="77777777" w:rsidR="00EC439C" w:rsidRPr="001142A9" w:rsidRDefault="00EC439C" w:rsidP="000347AD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驾驶员</w:t>
            </w:r>
            <w:r>
              <w:rPr>
                <w:rFonts w:hint="eastAsia"/>
                <w:lang w:val="x-none"/>
              </w:rPr>
              <w:t>角色</w:t>
            </w:r>
          </w:p>
        </w:tc>
        <w:tc>
          <w:tcPr>
            <w:tcW w:w="765" w:type="pct"/>
          </w:tcPr>
          <w:p w14:paraId="640A5BBC" w14:textId="77777777" w:rsidR="00EC439C" w:rsidRPr="001142A9" w:rsidRDefault="00EC439C" w:rsidP="000347AD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领航员</w:t>
            </w:r>
            <w:r>
              <w:rPr>
                <w:rFonts w:hint="eastAsia"/>
                <w:lang w:val="x-none"/>
              </w:rPr>
              <w:t>角色</w:t>
            </w:r>
          </w:p>
        </w:tc>
        <w:tc>
          <w:tcPr>
            <w:tcW w:w="1532" w:type="pct"/>
          </w:tcPr>
          <w:p w14:paraId="7C6E2218" w14:textId="77777777" w:rsidR="00EC439C" w:rsidRPr="001142A9" w:rsidRDefault="00EC439C" w:rsidP="000347AD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本段时间的任务</w:t>
            </w:r>
          </w:p>
        </w:tc>
      </w:tr>
      <w:tr w:rsidR="00EC439C" w:rsidRPr="001142A9" w14:paraId="35FBD4E2" w14:textId="77777777" w:rsidTr="00321ECC">
        <w:trPr>
          <w:jc w:val="center"/>
        </w:trPr>
        <w:tc>
          <w:tcPr>
            <w:tcW w:w="439" w:type="pct"/>
          </w:tcPr>
          <w:p w14:paraId="47908B84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498" w:type="pct"/>
          </w:tcPr>
          <w:p w14:paraId="0F45103C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765" w:type="pct"/>
          </w:tcPr>
          <w:p w14:paraId="678C99FF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765" w:type="pct"/>
          </w:tcPr>
          <w:p w14:paraId="17FCC16D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532" w:type="pct"/>
          </w:tcPr>
          <w:p w14:paraId="56953AC1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</w:tr>
      <w:tr w:rsidR="00EC439C" w:rsidRPr="001142A9" w14:paraId="7C5298BD" w14:textId="77777777" w:rsidTr="00321ECC">
        <w:trPr>
          <w:jc w:val="center"/>
        </w:trPr>
        <w:tc>
          <w:tcPr>
            <w:tcW w:w="439" w:type="pct"/>
          </w:tcPr>
          <w:p w14:paraId="1922A29E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498" w:type="pct"/>
          </w:tcPr>
          <w:p w14:paraId="60C549EF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765" w:type="pct"/>
          </w:tcPr>
          <w:p w14:paraId="0BB23B0E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765" w:type="pct"/>
          </w:tcPr>
          <w:p w14:paraId="4F904AC6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532" w:type="pct"/>
          </w:tcPr>
          <w:p w14:paraId="6D915ABB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</w:tr>
      <w:tr w:rsidR="00EC439C" w:rsidRPr="001142A9" w14:paraId="275CCA51" w14:textId="77777777" w:rsidTr="00321ECC">
        <w:trPr>
          <w:jc w:val="center"/>
        </w:trPr>
        <w:tc>
          <w:tcPr>
            <w:tcW w:w="439" w:type="pct"/>
          </w:tcPr>
          <w:p w14:paraId="07BA7E94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498" w:type="pct"/>
          </w:tcPr>
          <w:p w14:paraId="1896A73E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765" w:type="pct"/>
          </w:tcPr>
          <w:p w14:paraId="669AC731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765" w:type="pct"/>
          </w:tcPr>
          <w:p w14:paraId="5AD8A28D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532" w:type="pct"/>
          </w:tcPr>
          <w:p w14:paraId="43E0EFD0" w14:textId="77777777" w:rsidR="00EC439C" w:rsidRPr="001142A9" w:rsidRDefault="00EC439C" w:rsidP="00B654D2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</w:tr>
    </w:tbl>
    <w:p w14:paraId="2DCA5168" w14:textId="77777777" w:rsidR="00EC439C" w:rsidRDefault="00EC439C" w:rsidP="000347AD">
      <w:pPr>
        <w:topLinePunct/>
        <w:adjustRightInd w:val="0"/>
        <w:snapToGrid w:val="0"/>
        <w:spacing w:line="300" w:lineRule="auto"/>
        <w:rPr>
          <w:color w:val="FF0000"/>
          <w:sz w:val="24"/>
          <w:lang w:val="x-none"/>
        </w:rPr>
      </w:pPr>
      <w:r w:rsidRPr="000347AD">
        <w:rPr>
          <w:rFonts w:hint="eastAsia"/>
          <w:color w:val="FF0000"/>
          <w:szCs w:val="21"/>
          <w:lang w:val="x-none"/>
        </w:rPr>
        <w:t>【注意】</w:t>
      </w:r>
      <w:r w:rsidRPr="000347AD">
        <w:rPr>
          <w:color w:val="FF0000"/>
          <w:szCs w:val="21"/>
          <w:lang w:val="x-none"/>
        </w:rPr>
        <w:t>该表格可自行增加更多的行</w:t>
      </w:r>
      <w:r w:rsidRPr="000347AD">
        <w:rPr>
          <w:color w:val="FF0000"/>
          <w:sz w:val="24"/>
          <w:lang w:val="x-none"/>
        </w:rPr>
        <w:t>。</w:t>
      </w:r>
    </w:p>
    <w:p w14:paraId="45A1BD4D" w14:textId="77777777" w:rsidR="000D6BCD" w:rsidRPr="000347AD" w:rsidRDefault="000D6BCD" w:rsidP="000347AD">
      <w:pPr>
        <w:topLinePunct/>
        <w:adjustRightInd w:val="0"/>
        <w:snapToGrid w:val="0"/>
        <w:spacing w:line="300" w:lineRule="auto"/>
        <w:rPr>
          <w:color w:val="FF0000"/>
          <w:lang w:val="x-none"/>
        </w:rPr>
      </w:pPr>
    </w:p>
    <w:p w14:paraId="68E8077D" w14:textId="77777777" w:rsidR="00EC439C" w:rsidRPr="001142A9" w:rsidRDefault="00EC439C" w:rsidP="00B654D2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t>（</w:t>
      </w:r>
      <w:r w:rsidRPr="001142A9">
        <w:rPr>
          <w:b/>
          <w:sz w:val="24"/>
          <w:lang w:val="x-none"/>
        </w:rPr>
        <w:t>2</w:t>
      </w:r>
      <w:r w:rsidRPr="001142A9">
        <w:rPr>
          <w:b/>
          <w:sz w:val="24"/>
          <w:lang w:val="x-none"/>
        </w:rPr>
        <w:t>）工作日志</w:t>
      </w:r>
    </w:p>
    <w:p w14:paraId="2874426B" w14:textId="77777777" w:rsidR="00EC439C" w:rsidRDefault="00EC439C" w:rsidP="00FA4787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 w:rsidRPr="001142A9">
        <w:rPr>
          <w:sz w:val="24"/>
          <w:lang w:val="x-none"/>
        </w:rPr>
        <w:t>由领航员负责记录，记录结对</w:t>
      </w:r>
      <w:r w:rsidR="00F71361">
        <w:rPr>
          <w:rFonts w:hint="eastAsia"/>
          <w:sz w:val="24"/>
          <w:lang w:val="x-none"/>
        </w:rPr>
        <w:t>开发</w:t>
      </w:r>
      <w:r w:rsidRPr="001142A9">
        <w:rPr>
          <w:sz w:val="24"/>
          <w:lang w:val="x-none"/>
        </w:rPr>
        <w:t>期间的</w:t>
      </w:r>
      <w:r>
        <w:rPr>
          <w:sz w:val="24"/>
          <w:lang w:val="x-none"/>
        </w:rPr>
        <w:t>遇到的问题、两人如何通过交流合作解决每个问题的。</w:t>
      </w:r>
    </w:p>
    <w:p w14:paraId="0F24CDF4" w14:textId="77777777" w:rsidR="00EC439C" w:rsidRDefault="00EC439C" w:rsidP="000347AD">
      <w:pPr>
        <w:topLinePunct/>
        <w:adjustRightInd w:val="0"/>
        <w:snapToGrid w:val="0"/>
        <w:spacing w:line="300" w:lineRule="auto"/>
        <w:jc w:val="center"/>
        <w:rPr>
          <w:szCs w:val="21"/>
          <w:lang w:val="x-none"/>
        </w:rPr>
      </w:pPr>
      <w:r>
        <w:rPr>
          <w:rFonts w:hint="eastAsia"/>
          <w:szCs w:val="21"/>
          <w:lang w:val="x-none"/>
        </w:rPr>
        <w:t>表</w:t>
      </w:r>
      <w:r>
        <w:rPr>
          <w:rFonts w:hint="eastAsia"/>
          <w:szCs w:val="21"/>
          <w:lang w:val="x-none"/>
        </w:rPr>
        <w:t>1-2</w:t>
      </w:r>
      <w:r>
        <w:rPr>
          <w:szCs w:val="21"/>
          <w:lang w:val="x-none"/>
        </w:rPr>
        <w:t xml:space="preserve"> </w:t>
      </w:r>
      <w:r w:rsidRPr="000347AD">
        <w:rPr>
          <w:rFonts w:hint="eastAsia"/>
          <w:szCs w:val="21"/>
          <w:lang w:val="x-none"/>
        </w:rPr>
        <w:t>结对</w:t>
      </w:r>
      <w:r>
        <w:rPr>
          <w:rFonts w:hint="eastAsia"/>
          <w:szCs w:val="21"/>
          <w:lang w:val="x-none"/>
        </w:rPr>
        <w:t>开发工作日志</w:t>
      </w:r>
    </w:p>
    <w:tbl>
      <w:tblPr>
        <w:tblW w:w="4887" w:type="pct"/>
        <w:jc w:val="center"/>
        <w:tblBorders>
          <w:top w:val="single" w:sz="8" w:space="0" w:color="auto"/>
          <w:bottom w:val="single" w:sz="8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"/>
        <w:gridCol w:w="2073"/>
        <w:gridCol w:w="2211"/>
        <w:gridCol w:w="2624"/>
      </w:tblGrid>
      <w:tr w:rsidR="00EC439C" w:rsidRPr="001142A9" w14:paraId="779474ED" w14:textId="77777777" w:rsidTr="00CE1BE8">
        <w:trPr>
          <w:tblHeader/>
          <w:jc w:val="center"/>
        </w:trPr>
        <w:tc>
          <w:tcPr>
            <w:tcW w:w="745" w:type="pct"/>
          </w:tcPr>
          <w:p w14:paraId="11FDBD45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日期</w:t>
            </w:r>
            <w:r w:rsidRPr="001142A9">
              <w:rPr>
                <w:lang w:val="x-none"/>
              </w:rPr>
              <w:t>/</w:t>
            </w:r>
            <w:r w:rsidRPr="001142A9">
              <w:rPr>
                <w:lang w:val="x-none"/>
              </w:rPr>
              <w:t>时间</w:t>
            </w:r>
          </w:p>
        </w:tc>
        <w:tc>
          <w:tcPr>
            <w:tcW w:w="1277" w:type="pct"/>
          </w:tcPr>
          <w:p w14:paraId="4E52B950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问题描述</w:t>
            </w:r>
          </w:p>
        </w:tc>
        <w:tc>
          <w:tcPr>
            <w:tcW w:w="1362" w:type="pct"/>
          </w:tcPr>
          <w:p w14:paraId="569C0335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最终解决方法</w:t>
            </w:r>
          </w:p>
        </w:tc>
        <w:tc>
          <w:tcPr>
            <w:tcW w:w="1616" w:type="pct"/>
          </w:tcPr>
          <w:p w14:paraId="3A33FD98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jc w:val="center"/>
              <w:rPr>
                <w:lang w:val="x-none"/>
              </w:rPr>
            </w:pPr>
            <w:r w:rsidRPr="001142A9">
              <w:rPr>
                <w:lang w:val="x-none"/>
              </w:rPr>
              <w:t>交流过程</w:t>
            </w:r>
          </w:p>
        </w:tc>
      </w:tr>
      <w:tr w:rsidR="00EC439C" w:rsidRPr="001142A9" w14:paraId="0BCF1547" w14:textId="77777777" w:rsidTr="00CE1BE8">
        <w:trPr>
          <w:jc w:val="center"/>
        </w:trPr>
        <w:tc>
          <w:tcPr>
            <w:tcW w:w="745" w:type="pct"/>
          </w:tcPr>
          <w:p w14:paraId="15569798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277" w:type="pct"/>
          </w:tcPr>
          <w:p w14:paraId="3602607C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362" w:type="pct"/>
          </w:tcPr>
          <w:p w14:paraId="143C4CB7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616" w:type="pct"/>
          </w:tcPr>
          <w:p w14:paraId="6857CFE3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</w:tr>
      <w:tr w:rsidR="00EC439C" w:rsidRPr="001142A9" w14:paraId="6AF41C41" w14:textId="77777777" w:rsidTr="00CE1BE8">
        <w:trPr>
          <w:jc w:val="center"/>
        </w:trPr>
        <w:tc>
          <w:tcPr>
            <w:tcW w:w="745" w:type="pct"/>
          </w:tcPr>
          <w:p w14:paraId="22700828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277" w:type="pct"/>
          </w:tcPr>
          <w:p w14:paraId="3EF5A552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362" w:type="pct"/>
          </w:tcPr>
          <w:p w14:paraId="70D41CDE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616" w:type="pct"/>
          </w:tcPr>
          <w:p w14:paraId="146467F0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</w:tr>
      <w:tr w:rsidR="00EC439C" w:rsidRPr="001142A9" w14:paraId="6E887B8F" w14:textId="77777777" w:rsidTr="00CE1BE8">
        <w:trPr>
          <w:jc w:val="center"/>
        </w:trPr>
        <w:tc>
          <w:tcPr>
            <w:tcW w:w="745" w:type="pct"/>
          </w:tcPr>
          <w:p w14:paraId="31ECE10D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277" w:type="pct"/>
          </w:tcPr>
          <w:p w14:paraId="678277E0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362" w:type="pct"/>
          </w:tcPr>
          <w:p w14:paraId="133DC982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  <w:tc>
          <w:tcPr>
            <w:tcW w:w="1616" w:type="pct"/>
          </w:tcPr>
          <w:p w14:paraId="446840BD" w14:textId="77777777" w:rsidR="00EC439C" w:rsidRPr="001142A9" w:rsidRDefault="00EC439C" w:rsidP="00CE1BE8">
            <w:pPr>
              <w:topLinePunct/>
              <w:adjustRightInd w:val="0"/>
              <w:snapToGrid w:val="0"/>
              <w:spacing w:line="300" w:lineRule="auto"/>
              <w:rPr>
                <w:lang w:val="x-none"/>
              </w:rPr>
            </w:pPr>
          </w:p>
        </w:tc>
      </w:tr>
    </w:tbl>
    <w:p w14:paraId="04F9022E" w14:textId="77777777" w:rsidR="00EC439C" w:rsidRDefault="00EC439C" w:rsidP="00B654D2">
      <w:pPr>
        <w:topLinePunct/>
        <w:adjustRightInd w:val="0"/>
        <w:snapToGrid w:val="0"/>
        <w:spacing w:line="300" w:lineRule="auto"/>
        <w:rPr>
          <w:color w:val="FF0000"/>
          <w:szCs w:val="21"/>
          <w:lang w:val="x-none"/>
        </w:rPr>
      </w:pPr>
      <w:r w:rsidRPr="000347AD">
        <w:rPr>
          <w:rFonts w:hint="eastAsia"/>
          <w:color w:val="FF0000"/>
          <w:szCs w:val="21"/>
          <w:lang w:val="x-none"/>
        </w:rPr>
        <w:t>【注意】</w:t>
      </w:r>
      <w:r w:rsidRPr="000347AD">
        <w:rPr>
          <w:color w:val="FF0000"/>
          <w:szCs w:val="21"/>
          <w:lang w:val="x-none"/>
        </w:rPr>
        <w:t>该表格可自行增加更多的行</w:t>
      </w:r>
    </w:p>
    <w:p w14:paraId="5FD56178" w14:textId="77777777" w:rsidR="000D6BCD" w:rsidRDefault="000D6BCD" w:rsidP="00B654D2">
      <w:pPr>
        <w:topLinePunct/>
        <w:adjustRightInd w:val="0"/>
        <w:snapToGrid w:val="0"/>
        <w:spacing w:line="300" w:lineRule="auto"/>
        <w:rPr>
          <w:color w:val="FF0000"/>
          <w:szCs w:val="21"/>
          <w:lang w:val="x-none"/>
        </w:rPr>
      </w:pPr>
    </w:p>
    <w:p w14:paraId="180932BB" w14:textId="77777777" w:rsidR="00EC439C" w:rsidRPr="001142A9" w:rsidRDefault="00EC439C" w:rsidP="00B84FE2">
      <w:pPr>
        <w:topLinePunct/>
        <w:adjustRightInd w:val="0"/>
        <w:snapToGrid w:val="0"/>
        <w:spacing w:line="300" w:lineRule="auto"/>
        <w:ind w:leftChars="200" w:left="420"/>
        <w:rPr>
          <w:b/>
          <w:sz w:val="24"/>
          <w:lang w:val="x-none"/>
        </w:rPr>
      </w:pPr>
      <w:r w:rsidRPr="001142A9">
        <w:rPr>
          <w:b/>
          <w:sz w:val="24"/>
          <w:lang w:val="x-none"/>
        </w:rPr>
        <w:lastRenderedPageBreak/>
        <w:t>（</w:t>
      </w:r>
      <w:r>
        <w:rPr>
          <w:rFonts w:hint="eastAsia"/>
          <w:b/>
          <w:sz w:val="24"/>
          <w:lang w:val="x-none"/>
        </w:rPr>
        <w:t>3</w:t>
      </w:r>
      <w:r w:rsidRPr="001142A9">
        <w:rPr>
          <w:b/>
          <w:sz w:val="24"/>
          <w:lang w:val="x-none"/>
        </w:rPr>
        <w:t>）</w:t>
      </w:r>
      <w:r>
        <w:rPr>
          <w:rFonts w:hint="eastAsia"/>
          <w:b/>
          <w:sz w:val="24"/>
          <w:lang w:val="x-none"/>
        </w:rPr>
        <w:t>结对</w:t>
      </w:r>
      <w:r w:rsidR="00F71361">
        <w:rPr>
          <w:rFonts w:hint="eastAsia"/>
          <w:b/>
          <w:sz w:val="24"/>
          <w:lang w:val="x-none"/>
        </w:rPr>
        <w:t>开发</w:t>
      </w:r>
      <w:r>
        <w:rPr>
          <w:b/>
          <w:sz w:val="24"/>
          <w:lang w:val="x-none"/>
        </w:rPr>
        <w:t>工作</w:t>
      </w:r>
      <w:r>
        <w:rPr>
          <w:rFonts w:hint="eastAsia"/>
          <w:b/>
          <w:sz w:val="24"/>
          <w:lang w:val="x-none"/>
        </w:rPr>
        <w:t>现场照片</w:t>
      </w:r>
      <w:r w:rsidR="003E18F9">
        <w:rPr>
          <w:rFonts w:hint="eastAsia"/>
          <w:b/>
          <w:sz w:val="24"/>
          <w:lang w:val="x-none"/>
        </w:rPr>
        <w:t>或线上讨论截图</w:t>
      </w:r>
    </w:p>
    <w:p w14:paraId="33EBE642" w14:textId="77777777" w:rsidR="00EC439C" w:rsidRDefault="00EC439C" w:rsidP="00CD1624">
      <w:pPr>
        <w:topLinePunct/>
        <w:adjustRightInd w:val="0"/>
        <w:snapToGrid w:val="0"/>
        <w:spacing w:line="300" w:lineRule="auto"/>
        <w:ind w:firstLineChars="200" w:firstLine="480"/>
        <w:rPr>
          <w:sz w:val="24"/>
          <w:lang w:val="x-none"/>
        </w:rPr>
      </w:pPr>
      <w:r>
        <w:rPr>
          <w:rFonts w:hint="eastAsia"/>
          <w:sz w:val="24"/>
          <w:lang w:val="x-none"/>
        </w:rPr>
        <w:t>至少</w:t>
      </w:r>
      <w:r>
        <w:rPr>
          <w:rFonts w:hint="eastAsia"/>
          <w:sz w:val="24"/>
          <w:lang w:val="x-none"/>
        </w:rPr>
        <w:t>2</w:t>
      </w:r>
      <w:r>
        <w:rPr>
          <w:rFonts w:hint="eastAsia"/>
          <w:sz w:val="24"/>
          <w:lang w:val="x-none"/>
        </w:rPr>
        <w:t>张。</w:t>
      </w:r>
    </w:p>
    <w:p w14:paraId="7BED3FE6" w14:textId="77777777" w:rsidR="00EC439C" w:rsidRDefault="00FC59D5" w:rsidP="00CD1624">
      <w:pPr>
        <w:topLinePunct/>
        <w:adjustRightInd w:val="0"/>
        <w:snapToGrid w:val="0"/>
        <w:spacing w:line="300" w:lineRule="auto"/>
        <w:jc w:val="center"/>
      </w:pPr>
      <w:r>
        <w:rPr>
          <w:noProof/>
        </w:rPr>
        <w:drawing>
          <wp:inline distT="0" distB="0" distL="0" distR="0" wp14:anchorId="1190F1B3" wp14:editId="00952351">
            <wp:extent cx="2453005" cy="1833880"/>
            <wp:effectExtent l="0" t="0" r="0" b="0"/>
            <wp:docPr id="3" name="Picture 5" descr="13071045_wLh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3071045_wLh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00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39C">
        <w:t xml:space="preserve">     </w:t>
      </w:r>
      <w:r>
        <w:rPr>
          <w:noProof/>
        </w:rPr>
        <w:drawing>
          <wp:inline distT="0" distB="0" distL="0" distR="0" wp14:anchorId="7478923F" wp14:editId="508F6117">
            <wp:extent cx="2472055" cy="1847850"/>
            <wp:effectExtent l="0" t="0" r="0" b="0"/>
            <wp:docPr id="2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05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95729" w14:textId="77777777" w:rsidR="00EC439C" w:rsidRPr="00B84FE2" w:rsidRDefault="00EC439C" w:rsidP="00CD1624">
      <w:pPr>
        <w:jc w:val="center"/>
      </w:pPr>
      <w:r w:rsidRPr="000347AD">
        <w:rPr>
          <w:rFonts w:hint="eastAsia"/>
          <w:szCs w:val="21"/>
          <w:lang w:val="x-none"/>
        </w:rPr>
        <w:t>结对</w:t>
      </w:r>
      <w:r>
        <w:rPr>
          <w:rFonts w:hint="eastAsia"/>
          <w:szCs w:val="21"/>
          <w:lang w:val="x-none"/>
        </w:rPr>
        <w:t>开发</w:t>
      </w:r>
      <w:r w:rsidRPr="00B84FE2">
        <w:rPr>
          <w:rFonts w:hint="eastAsia"/>
        </w:rPr>
        <w:t>现场照片</w:t>
      </w:r>
      <w:r w:rsidRPr="00B84FE2">
        <w:rPr>
          <w:rFonts w:hint="eastAsia"/>
        </w:rPr>
        <w:t>1</w:t>
      </w:r>
      <w:r>
        <w:t xml:space="preserve">             </w:t>
      </w:r>
      <w:r w:rsidRPr="000347AD">
        <w:rPr>
          <w:rFonts w:hint="eastAsia"/>
          <w:szCs w:val="21"/>
          <w:lang w:val="x-none"/>
        </w:rPr>
        <w:t>结对</w:t>
      </w:r>
      <w:r>
        <w:rPr>
          <w:rFonts w:hint="eastAsia"/>
          <w:szCs w:val="21"/>
          <w:lang w:val="x-none"/>
        </w:rPr>
        <w:t>开发</w:t>
      </w:r>
      <w:r w:rsidRPr="00B84FE2">
        <w:rPr>
          <w:rFonts w:hint="eastAsia"/>
        </w:rPr>
        <w:t>现场照片</w:t>
      </w:r>
      <w:r>
        <w:rPr>
          <w:rFonts w:hint="eastAsia"/>
        </w:rPr>
        <w:t>2</w:t>
      </w:r>
    </w:p>
    <w:p w14:paraId="7C519C6D" w14:textId="77777777" w:rsidR="00EC439C" w:rsidRDefault="00A04035" w:rsidP="00B654D2">
      <w:pPr>
        <w:pStyle w:val="10"/>
        <w:numPr>
          <w:ilvl w:val="0"/>
          <w:numId w:val="2"/>
        </w:numPr>
        <w:topLinePunct/>
        <w:adjustRightInd w:val="0"/>
        <w:snapToGrid w:val="0"/>
        <w:spacing w:before="240" w:after="240" w:line="300" w:lineRule="auto"/>
        <w:rPr>
          <w:sz w:val="32"/>
          <w:szCs w:val="32"/>
          <w:lang w:eastAsia="zh-CN"/>
        </w:rPr>
      </w:pPr>
      <w:bookmarkStart w:id="18" w:name="_Toc103178632"/>
      <w:r>
        <w:rPr>
          <w:rFonts w:hint="eastAsia"/>
          <w:sz w:val="32"/>
          <w:szCs w:val="32"/>
          <w:lang w:eastAsia="zh-CN"/>
        </w:rPr>
        <w:t>实验</w:t>
      </w:r>
      <w:r w:rsidR="00EC439C" w:rsidRPr="001142A9">
        <w:rPr>
          <w:sz w:val="32"/>
          <w:szCs w:val="32"/>
          <w:lang w:eastAsia="zh-CN"/>
        </w:rPr>
        <w:t>总结</w:t>
      </w:r>
      <w:bookmarkEnd w:id="18"/>
    </w:p>
    <w:p w14:paraId="61EB0E50" w14:textId="77777777" w:rsidR="00A04035" w:rsidRPr="00F71361" w:rsidRDefault="00A04035" w:rsidP="00A04035">
      <w:pPr>
        <w:rPr>
          <w:color w:val="FF0000"/>
          <w:lang w:val="x-none"/>
        </w:rPr>
      </w:pPr>
      <w:r w:rsidRPr="00F71361">
        <w:rPr>
          <w:rFonts w:hint="eastAsia"/>
          <w:color w:val="FF0000"/>
          <w:lang w:val="x-none"/>
        </w:rPr>
        <w:t>【</w:t>
      </w:r>
      <w:r w:rsidR="00F71361" w:rsidRPr="00F71361">
        <w:rPr>
          <w:rFonts w:hint="eastAsia"/>
          <w:color w:val="FF0000"/>
          <w:lang w:val="x-none"/>
        </w:rPr>
        <w:t>本实验的收获与不足，对</w:t>
      </w:r>
      <w:r w:rsidR="003B491B">
        <w:rPr>
          <w:rFonts w:hint="eastAsia"/>
          <w:color w:val="FF0000"/>
          <w:lang w:val="x-none"/>
        </w:rPr>
        <w:t>数据</w:t>
      </w:r>
      <w:r w:rsidR="00B704C5">
        <w:rPr>
          <w:rFonts w:hint="eastAsia"/>
          <w:color w:val="FF0000"/>
          <w:lang w:val="x-none"/>
        </w:rPr>
        <w:t>层软件架构中各种问题的</w:t>
      </w:r>
      <w:r w:rsidR="00F71361" w:rsidRPr="00F71361">
        <w:rPr>
          <w:rFonts w:hint="eastAsia"/>
          <w:color w:val="FF0000"/>
          <w:lang w:val="x-none"/>
        </w:rPr>
        <w:t>理解</w:t>
      </w:r>
      <w:r w:rsidR="00B704C5">
        <w:rPr>
          <w:rFonts w:hint="eastAsia"/>
          <w:color w:val="FF0000"/>
          <w:lang w:val="x-none"/>
        </w:rPr>
        <w:t>和认识</w:t>
      </w:r>
      <w:r w:rsidRPr="00F71361">
        <w:rPr>
          <w:rFonts w:hint="eastAsia"/>
          <w:color w:val="FF0000"/>
          <w:lang w:val="x-none"/>
        </w:rPr>
        <w:t>】</w:t>
      </w:r>
      <w:bookmarkEnd w:id="2"/>
    </w:p>
    <w:sectPr w:rsidR="00A04035" w:rsidRPr="00F71361" w:rsidSect="008B3182">
      <w:headerReference w:type="first" r:id="rId1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34CBEC" w14:textId="77777777" w:rsidR="00264D1E" w:rsidRDefault="00264D1E">
      <w:r>
        <w:separator/>
      </w:r>
    </w:p>
  </w:endnote>
  <w:endnote w:type="continuationSeparator" w:id="0">
    <w:p w14:paraId="773D15E8" w14:textId="77777777" w:rsidR="00264D1E" w:rsidRDefault="00264D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67487" w14:textId="77777777" w:rsidR="00321ECC" w:rsidRDefault="00321ECC" w:rsidP="008B3182">
    <w:pPr>
      <w:pStyle w:val="af0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0F214519" w14:textId="77777777" w:rsidR="00321ECC" w:rsidRDefault="00321ECC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FCE5A" w14:textId="77777777" w:rsidR="00321ECC" w:rsidRDefault="00321ECC" w:rsidP="00D61324">
    <w:pPr>
      <w:pStyle w:val="af0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separate"/>
    </w:r>
    <w:r w:rsidR="00733E16">
      <w:rPr>
        <w:rStyle w:val="a3"/>
        <w:noProof/>
      </w:rPr>
      <w:t>1</w:t>
    </w:r>
    <w:r>
      <w:rPr>
        <w:rStyle w:val="a3"/>
      </w:rPr>
      <w:fldChar w:fldCharType="end"/>
    </w:r>
  </w:p>
  <w:p w14:paraId="699C2FFB" w14:textId="77777777" w:rsidR="00321ECC" w:rsidRDefault="00FC59D5">
    <w:pPr>
      <w:pStyle w:val="aa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423D188" wp14:editId="4D2A38BB">
              <wp:simplePos x="0" y="0"/>
              <wp:positionH relativeFrom="margin">
                <wp:posOffset>2578455</wp:posOffset>
              </wp:positionH>
              <wp:positionV relativeFrom="paragraph">
                <wp:posOffset>614</wp:posOffset>
              </wp:positionV>
              <wp:extent cx="380574" cy="166022"/>
              <wp:effectExtent l="0" t="0" r="635" b="5715"/>
              <wp:wrapNone/>
              <wp:docPr id="1" name="文本框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0574" cy="16602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CF2E1B" w14:textId="77777777" w:rsidR="00321ECC" w:rsidRDefault="00321ECC">
                          <w:pPr>
                            <w:pStyle w:val="af0"/>
                            <w:rPr>
                              <w:rStyle w:val="a3"/>
                              <w:rFonts w:eastAsia="Arial Unicode MS"/>
                              <w:sz w:val="21"/>
                              <w:szCs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文本框83" o:spid="_x0000_s1026" style="position:absolute;left:0;text-align:left;margin-left:203.05pt;margin-top:.05pt;width:29.95pt;height:13.0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" filled="f" stroked="f">
              <v:textbox inset="0,0,0,0">
                <w:txbxContent>
                  <w:p w:rsidR="00321ECC" w:rsidRDefault="00321ECC">
                    <w:pPr>
                      <w:pStyle w:val="af0"/>
                      <w:rPr>
                        <w:rStyle w:val="a3"/>
                        <w:rFonts w:eastAsia="Arial Unicode MS"/>
                        <w:sz w:val="21"/>
                        <w:szCs w:val="21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442AC" w14:textId="77777777" w:rsidR="00264D1E" w:rsidRDefault="00264D1E">
      <w:r>
        <w:separator/>
      </w:r>
    </w:p>
  </w:footnote>
  <w:footnote w:type="continuationSeparator" w:id="0">
    <w:p w14:paraId="679B7C6A" w14:textId="77777777" w:rsidR="00264D1E" w:rsidRDefault="00264D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42ACD" w14:textId="77777777" w:rsidR="00321ECC" w:rsidRDefault="00321ECC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C7C7F" w14:textId="77777777" w:rsidR="00321ECC" w:rsidRPr="00491356" w:rsidRDefault="00321ECC" w:rsidP="00A54D8A">
    <w:pPr>
      <w:pStyle w:val="a6"/>
      <w:pBdr>
        <w:bottom w:val="double" w:sz="4" w:space="1" w:color="auto"/>
      </w:pBdr>
      <w:rPr>
        <w:sz w:val="21"/>
        <w:szCs w:val="21"/>
        <w:lang w:eastAsia="zh-CN"/>
      </w:rPr>
    </w:pPr>
    <w:r>
      <w:rPr>
        <w:rFonts w:hint="eastAsia"/>
        <w:sz w:val="21"/>
        <w:szCs w:val="21"/>
      </w:rPr>
      <w:t>《软件</w:t>
    </w:r>
    <w:r w:rsidR="00EC439C">
      <w:rPr>
        <w:rFonts w:hint="eastAsia"/>
        <w:sz w:val="21"/>
        <w:szCs w:val="21"/>
        <w:lang w:eastAsia="zh-CN"/>
      </w:rPr>
      <w:t>架构与中间件</w:t>
    </w:r>
    <w:r>
      <w:rPr>
        <w:rFonts w:hint="eastAsia"/>
        <w:sz w:val="21"/>
        <w:szCs w:val="21"/>
      </w:rPr>
      <w:t>》</w:t>
    </w:r>
    <w:r>
      <w:rPr>
        <w:rFonts w:hint="eastAsia"/>
        <w:sz w:val="21"/>
        <w:szCs w:val="21"/>
        <w:lang w:eastAsia="zh-CN"/>
      </w:rPr>
      <w:t>实验报告</w:t>
    </w:r>
    <w:r>
      <w:rPr>
        <w:rFonts w:hint="eastAsia"/>
        <w:sz w:val="21"/>
        <w:szCs w:val="21"/>
        <w:lang w:eastAsia="zh-CN"/>
      </w:rPr>
      <w:t xml:space="preserve"> </w:t>
    </w:r>
    <w:r>
      <w:rPr>
        <w:sz w:val="21"/>
        <w:szCs w:val="21"/>
        <w:lang w:eastAsia="zh-CN"/>
      </w:rPr>
      <w:t xml:space="preserve">        </w:t>
    </w:r>
    <w:r w:rsidR="00F761EC">
      <w:rPr>
        <w:sz w:val="21"/>
        <w:szCs w:val="21"/>
        <w:lang w:eastAsia="zh-CN"/>
      </w:rPr>
      <w:t xml:space="preserve"> </w:t>
    </w:r>
    <w:r>
      <w:rPr>
        <w:sz w:val="21"/>
        <w:szCs w:val="21"/>
        <w:lang w:eastAsia="zh-CN"/>
      </w:rPr>
      <w:t xml:space="preserve">  </w:t>
    </w:r>
    <w:r>
      <w:rPr>
        <w:rFonts w:hint="eastAsia"/>
        <w:sz w:val="21"/>
        <w:szCs w:val="21"/>
      </w:rPr>
      <w:tab/>
    </w:r>
    <w:r w:rsidR="00A54D8A" w:rsidRPr="00A54D8A">
      <w:rPr>
        <w:rFonts w:hint="eastAsia"/>
        <w:sz w:val="21"/>
        <w:szCs w:val="21"/>
        <w:lang w:eastAsia="zh-CN"/>
      </w:rPr>
      <w:t>Lab3</w:t>
    </w:r>
    <w:r w:rsidR="00A54D8A">
      <w:rPr>
        <w:rFonts w:hint="eastAsia"/>
        <w:sz w:val="21"/>
        <w:szCs w:val="21"/>
        <w:lang w:eastAsia="zh-CN"/>
      </w:rPr>
      <w:t>&amp;</w:t>
    </w:r>
    <w:r w:rsidR="00A54D8A" w:rsidRPr="00A54D8A">
      <w:rPr>
        <w:rFonts w:hint="eastAsia"/>
        <w:sz w:val="21"/>
        <w:szCs w:val="21"/>
        <w:lang w:eastAsia="zh-CN"/>
      </w:rPr>
      <w:t>4</w:t>
    </w:r>
    <w:r w:rsidR="00A54D8A" w:rsidRPr="00A54D8A">
      <w:rPr>
        <w:rFonts w:hint="eastAsia"/>
        <w:sz w:val="21"/>
        <w:szCs w:val="21"/>
        <w:lang w:eastAsia="zh-CN"/>
      </w:rPr>
      <w:t>：数据层与表示层软件架构实验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B069" w14:textId="77777777" w:rsidR="00321ECC" w:rsidRDefault="00321ECC">
    <w:pPr>
      <w:pStyle w:val="a6"/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0"/>
    <w:multiLevelType w:val="multilevel"/>
    <w:tmpl w:val="0000001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0000011"/>
    <w:multiLevelType w:val="multilevel"/>
    <w:tmpl w:val="00000011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00000012"/>
    <w:multiLevelType w:val="multilevel"/>
    <w:tmpl w:val="00000012"/>
    <w:lvl w:ilvl="0">
      <w:start w:val="1"/>
      <w:numFmt w:val="decimal"/>
      <w:lvlText w:val="%1."/>
      <w:lvlJc w:val="left"/>
      <w:pPr>
        <w:ind w:left="84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3" w15:restartNumberingAfterBreak="0">
    <w:nsid w:val="00000018"/>
    <w:multiLevelType w:val="multilevel"/>
    <w:tmpl w:val="00000018"/>
    <w:lvl w:ilvl="0">
      <w:start w:val="3"/>
      <w:numFmt w:val="bullet"/>
      <w:lvlText w:val="●"/>
      <w:lvlJc w:val="left"/>
      <w:pPr>
        <w:tabs>
          <w:tab w:val="num" w:pos="1200"/>
        </w:tabs>
        <w:ind w:left="1200" w:hanging="360"/>
      </w:pPr>
      <w:rPr>
        <w:rFonts w:ascii="宋体" w:eastAsia="宋体" w:hAnsi="宋体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000001B"/>
    <w:multiLevelType w:val="multilevel"/>
    <w:tmpl w:val="0000001B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5" w15:restartNumberingAfterBreak="0">
    <w:nsid w:val="0000001C"/>
    <w:multiLevelType w:val="multilevel"/>
    <w:tmpl w:val="0000001C"/>
    <w:lvl w:ilvl="0">
      <w:start w:val="1"/>
      <w:numFmt w:val="decimal"/>
      <w:lvlText w:val="%1．"/>
      <w:lvlJc w:val="left"/>
      <w:pPr>
        <w:ind w:left="16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6" w15:restartNumberingAfterBreak="0">
    <w:nsid w:val="0000001D"/>
    <w:multiLevelType w:val="multilevel"/>
    <w:tmpl w:val="0000001D"/>
    <w:lvl w:ilvl="0">
      <w:start w:val="1"/>
      <w:numFmt w:val="decimal"/>
      <w:lvlText w:val="%1）"/>
      <w:lvlJc w:val="left"/>
      <w:pPr>
        <w:ind w:left="72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int="default"/>
      </w:rPr>
    </w:lvl>
  </w:abstractNum>
  <w:abstractNum w:abstractNumId="7" w15:restartNumberingAfterBreak="0">
    <w:nsid w:val="0000001E"/>
    <w:multiLevelType w:val="multilevel"/>
    <w:tmpl w:val="000000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0000001F"/>
    <w:multiLevelType w:val="multilevel"/>
    <w:tmpl w:val="0000001F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9" w15:restartNumberingAfterBreak="0">
    <w:nsid w:val="00000020"/>
    <w:multiLevelType w:val="multilevel"/>
    <w:tmpl w:val="00000020"/>
    <w:lvl w:ilvl="0">
      <w:start w:val="1"/>
      <w:numFmt w:val="lowerLetter"/>
      <w:lvlText w:val="%1."/>
      <w:lvlJc w:val="left"/>
      <w:pPr>
        <w:ind w:left="36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int="default"/>
      </w:rPr>
    </w:lvl>
  </w:abstractNum>
  <w:abstractNum w:abstractNumId="10" w15:restartNumberingAfterBreak="0">
    <w:nsid w:val="00000021"/>
    <w:multiLevelType w:val="multilevel"/>
    <w:tmpl w:val="00000021"/>
    <w:lvl w:ilvl="0">
      <w:start w:val="1"/>
      <w:numFmt w:val="decimal"/>
      <w:lvlText w:val="%1）"/>
      <w:lvlJc w:val="left"/>
      <w:pPr>
        <w:ind w:left="780" w:hanging="36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int="default"/>
      </w:rPr>
    </w:lvl>
  </w:abstractNum>
  <w:abstractNum w:abstractNumId="11" w15:restartNumberingAfterBreak="0">
    <w:nsid w:val="00000022"/>
    <w:multiLevelType w:val="multilevel"/>
    <w:tmpl w:val="00000022"/>
    <w:lvl w:ilvl="0">
      <w:start w:val="3"/>
      <w:numFmt w:val="bullet"/>
      <w:lvlText w:val="●"/>
      <w:lvlJc w:val="left"/>
      <w:pPr>
        <w:tabs>
          <w:tab w:val="num" w:pos="780"/>
        </w:tabs>
        <w:ind w:left="780" w:hanging="360"/>
      </w:pPr>
      <w:rPr>
        <w:rFonts w:ascii="宋体" w:eastAsia="宋体" w:hAnsi="宋体" w:hint="default"/>
      </w:rPr>
    </w:lvl>
    <w:lvl w:ilvl="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00000023"/>
    <w:multiLevelType w:val="multilevel"/>
    <w:tmpl w:val="00000023"/>
    <w:lvl w:ilvl="0">
      <w:start w:val="1"/>
      <w:numFmt w:val="decimal"/>
      <w:lvlText w:val="%1."/>
      <w:lvlJc w:val="left"/>
      <w:pPr>
        <w:ind w:left="1680" w:hanging="420"/>
      </w:pPr>
      <w:rPr>
        <w:rFonts w:ascii="Times New Roman" w:hint="default"/>
      </w:rPr>
    </w:lvl>
    <w:lvl w:ilvl="1">
      <w:start w:val="1"/>
      <w:numFmt w:val="lowerLetter"/>
      <w:lvlText w:val="%2)"/>
      <w:lvlJc w:val="left"/>
      <w:pPr>
        <w:ind w:left="2100" w:hanging="420"/>
      </w:pPr>
      <w:rPr>
        <w:rFonts w:ascii="Times New Roman" w:hint="default"/>
      </w:rPr>
    </w:lvl>
    <w:lvl w:ilvl="2">
      <w:start w:val="1"/>
      <w:numFmt w:val="lowerRoman"/>
      <w:lvlText w:val="%3."/>
      <w:lvlJc w:val="right"/>
      <w:pPr>
        <w:ind w:left="2520" w:hanging="420"/>
      </w:pPr>
      <w:rPr>
        <w:rFonts w:ascii="Times New Roman" w:hint="default"/>
      </w:rPr>
    </w:lvl>
    <w:lvl w:ilvl="3">
      <w:start w:val="1"/>
      <w:numFmt w:val="decimal"/>
      <w:lvlText w:val="%4."/>
      <w:lvlJc w:val="left"/>
      <w:pPr>
        <w:ind w:left="2940" w:hanging="420"/>
      </w:pPr>
      <w:rPr>
        <w:rFonts w:ascii="Times New Roman" w:hint="default"/>
      </w:rPr>
    </w:lvl>
    <w:lvl w:ilvl="4">
      <w:start w:val="1"/>
      <w:numFmt w:val="lowerLetter"/>
      <w:lvlText w:val="%5)"/>
      <w:lvlJc w:val="left"/>
      <w:pPr>
        <w:ind w:left="3360" w:hanging="420"/>
      </w:pPr>
      <w:rPr>
        <w:rFonts w:ascii="Times New Roman" w:hint="default"/>
      </w:rPr>
    </w:lvl>
    <w:lvl w:ilvl="5">
      <w:start w:val="1"/>
      <w:numFmt w:val="lowerRoman"/>
      <w:lvlText w:val="%6."/>
      <w:lvlJc w:val="right"/>
      <w:pPr>
        <w:ind w:left="3780" w:hanging="420"/>
      </w:pPr>
      <w:rPr>
        <w:rFonts w:ascii="Times New Roman" w:hint="default"/>
      </w:rPr>
    </w:lvl>
    <w:lvl w:ilvl="6">
      <w:start w:val="1"/>
      <w:numFmt w:val="decimal"/>
      <w:lvlText w:val="%7."/>
      <w:lvlJc w:val="left"/>
      <w:pPr>
        <w:ind w:left="4200" w:hanging="420"/>
      </w:pPr>
      <w:rPr>
        <w:rFonts w:ascii="Times New Roman" w:hint="default"/>
      </w:rPr>
    </w:lvl>
    <w:lvl w:ilvl="7">
      <w:start w:val="1"/>
      <w:numFmt w:val="lowerLetter"/>
      <w:lvlText w:val="%8)"/>
      <w:lvlJc w:val="left"/>
      <w:pPr>
        <w:ind w:left="4620" w:hanging="420"/>
      </w:pPr>
      <w:rPr>
        <w:rFonts w:ascii="Times New Roman" w:hint="default"/>
      </w:rPr>
    </w:lvl>
    <w:lvl w:ilvl="8">
      <w:start w:val="1"/>
      <w:numFmt w:val="lowerRoman"/>
      <w:lvlText w:val="%9."/>
      <w:lvlJc w:val="right"/>
      <w:pPr>
        <w:ind w:left="5040" w:hanging="420"/>
      </w:pPr>
      <w:rPr>
        <w:rFonts w:ascii="Times New Roman" w:hint="default"/>
      </w:rPr>
    </w:lvl>
  </w:abstractNum>
  <w:abstractNum w:abstractNumId="13" w15:restartNumberingAfterBreak="0">
    <w:nsid w:val="00000024"/>
    <w:multiLevelType w:val="multilevel"/>
    <w:tmpl w:val="00000024"/>
    <w:lvl w:ilvl="0">
      <w:start w:val="1"/>
      <w:numFmt w:val="bullet"/>
      <w:lvlText w:val="•"/>
      <w:lvlJc w:val="left"/>
      <w:pPr>
        <w:tabs>
          <w:tab w:val="num" w:pos="780"/>
        </w:tabs>
        <w:ind w:left="780" w:hanging="360"/>
      </w:pPr>
      <w:rPr>
        <w:rFonts w:ascii="宋体" w:hAnsi="宋体" w:hint="default"/>
      </w:rPr>
    </w:lvl>
    <w:lvl w:ilvl="1">
      <w:start w:val="186"/>
      <w:numFmt w:val="bullet"/>
      <w:lvlText w:val="•"/>
      <w:lvlJc w:val="left"/>
      <w:pPr>
        <w:tabs>
          <w:tab w:val="num" w:pos="1500"/>
        </w:tabs>
        <w:ind w:left="1500" w:hanging="360"/>
      </w:pPr>
      <w:rPr>
        <w:rFonts w:ascii="宋体" w:hAnsi="宋体" w:hint="default"/>
      </w:rPr>
    </w:lvl>
    <w:lvl w:ilvl="2">
      <w:start w:val="1"/>
      <w:numFmt w:val="bullet"/>
      <w:lvlText w:val="•"/>
      <w:lvlJc w:val="left"/>
      <w:pPr>
        <w:tabs>
          <w:tab w:val="num" w:pos="2220"/>
        </w:tabs>
        <w:ind w:left="2220" w:hanging="360"/>
      </w:pPr>
      <w:rPr>
        <w:rFonts w:ascii="宋体" w:hAnsi="宋体" w:hint="default"/>
      </w:rPr>
    </w:lvl>
    <w:lvl w:ilvl="3">
      <w:start w:val="1"/>
      <w:numFmt w:val="bullet"/>
      <w:lvlText w:val="•"/>
      <w:lvlJc w:val="left"/>
      <w:pPr>
        <w:tabs>
          <w:tab w:val="num" w:pos="2940"/>
        </w:tabs>
        <w:ind w:left="2940" w:hanging="360"/>
      </w:pPr>
      <w:rPr>
        <w:rFonts w:ascii="宋体" w:hAnsi="宋体" w:hint="default"/>
      </w:rPr>
    </w:lvl>
    <w:lvl w:ilvl="4">
      <w:start w:val="1"/>
      <w:numFmt w:val="bullet"/>
      <w:lvlText w:val="•"/>
      <w:lvlJc w:val="left"/>
      <w:pPr>
        <w:tabs>
          <w:tab w:val="num" w:pos="3660"/>
        </w:tabs>
        <w:ind w:left="3660" w:hanging="360"/>
      </w:pPr>
      <w:rPr>
        <w:rFonts w:ascii="宋体" w:hAnsi="宋体" w:hint="default"/>
      </w:rPr>
    </w:lvl>
    <w:lvl w:ilvl="5">
      <w:start w:val="1"/>
      <w:numFmt w:val="bullet"/>
      <w:lvlText w:val="•"/>
      <w:lvlJc w:val="left"/>
      <w:pPr>
        <w:tabs>
          <w:tab w:val="num" w:pos="4380"/>
        </w:tabs>
        <w:ind w:left="4380" w:hanging="360"/>
      </w:pPr>
      <w:rPr>
        <w:rFonts w:ascii="宋体" w:hAnsi="宋体" w:hint="default"/>
      </w:rPr>
    </w:lvl>
    <w:lvl w:ilvl="6">
      <w:start w:val="1"/>
      <w:numFmt w:val="bullet"/>
      <w:lvlText w:val="•"/>
      <w:lvlJc w:val="left"/>
      <w:pPr>
        <w:tabs>
          <w:tab w:val="num" w:pos="5100"/>
        </w:tabs>
        <w:ind w:left="5100" w:hanging="360"/>
      </w:pPr>
      <w:rPr>
        <w:rFonts w:ascii="宋体" w:hAnsi="宋体" w:hint="default"/>
      </w:rPr>
    </w:lvl>
    <w:lvl w:ilvl="7">
      <w:start w:val="1"/>
      <w:numFmt w:val="bullet"/>
      <w:lvlText w:val="•"/>
      <w:lvlJc w:val="left"/>
      <w:pPr>
        <w:tabs>
          <w:tab w:val="num" w:pos="5820"/>
        </w:tabs>
        <w:ind w:left="5820" w:hanging="360"/>
      </w:pPr>
      <w:rPr>
        <w:rFonts w:ascii="宋体" w:hAnsi="宋体" w:hint="default"/>
      </w:rPr>
    </w:lvl>
    <w:lvl w:ilvl="8">
      <w:start w:val="1"/>
      <w:numFmt w:val="bullet"/>
      <w:lvlText w:val="•"/>
      <w:lvlJc w:val="left"/>
      <w:pPr>
        <w:tabs>
          <w:tab w:val="num" w:pos="6540"/>
        </w:tabs>
        <w:ind w:left="6540" w:hanging="360"/>
      </w:pPr>
      <w:rPr>
        <w:rFonts w:ascii="宋体" w:hAnsi="宋体" w:hint="default"/>
      </w:rPr>
    </w:lvl>
  </w:abstractNum>
  <w:abstractNum w:abstractNumId="14" w15:restartNumberingAfterBreak="0">
    <w:nsid w:val="00000028"/>
    <w:multiLevelType w:val="multilevel"/>
    <w:tmpl w:val="E6C47D54"/>
    <w:lvl w:ilvl="0">
      <w:start w:val="1"/>
      <w:numFmt w:val="decimal"/>
      <w:suff w:val="space"/>
      <w:lvlText w:val="%1"/>
      <w:lvlJc w:val="left"/>
      <w:pPr>
        <w:ind w:left="227" w:hanging="227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2552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1EB24F99"/>
    <w:multiLevelType w:val="hybridMultilevel"/>
    <w:tmpl w:val="F774D2D6"/>
    <w:lvl w:ilvl="0" w:tplc="F7341F94">
      <w:start w:val="1"/>
      <w:numFmt w:val="bullet"/>
      <w:suff w:val="space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23CA2854"/>
    <w:multiLevelType w:val="hybridMultilevel"/>
    <w:tmpl w:val="ADC883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6A53F31"/>
    <w:multiLevelType w:val="multilevel"/>
    <w:tmpl w:val="D03A00F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2AE60509"/>
    <w:multiLevelType w:val="hybridMultilevel"/>
    <w:tmpl w:val="426EC88C"/>
    <w:lvl w:ilvl="0" w:tplc="22AC78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A987C1E"/>
    <w:multiLevelType w:val="hybridMultilevel"/>
    <w:tmpl w:val="B98E2CB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15E0F88"/>
    <w:multiLevelType w:val="multilevel"/>
    <w:tmpl w:val="F3B4FF44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742746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5"/>
  </w:num>
  <w:num w:numId="12">
    <w:abstractNumId w:val="13"/>
  </w:num>
  <w:num w:numId="13">
    <w:abstractNumId w:val="6"/>
  </w:num>
  <w:num w:numId="14">
    <w:abstractNumId w:val="11"/>
  </w:num>
  <w:num w:numId="15">
    <w:abstractNumId w:val="2"/>
  </w:num>
  <w:num w:numId="16">
    <w:abstractNumId w:val="17"/>
  </w:num>
  <w:num w:numId="17">
    <w:abstractNumId w:val="20"/>
  </w:num>
  <w:num w:numId="1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</w:num>
  <w:num w:numId="20">
    <w:abstractNumId w:val="19"/>
  </w:num>
  <w:num w:numId="21">
    <w:abstractNumId w:val="15"/>
  </w:num>
  <w:num w:numId="22">
    <w:abstractNumId w:val="2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65C1"/>
    <w:rsid w:val="00013453"/>
    <w:rsid w:val="000148C5"/>
    <w:rsid w:val="0002008B"/>
    <w:rsid w:val="000263BD"/>
    <w:rsid w:val="0003364B"/>
    <w:rsid w:val="000347AD"/>
    <w:rsid w:val="0004286C"/>
    <w:rsid w:val="00060706"/>
    <w:rsid w:val="00081B5F"/>
    <w:rsid w:val="000A2391"/>
    <w:rsid w:val="000B4230"/>
    <w:rsid w:val="000B42C9"/>
    <w:rsid w:val="000B5AC5"/>
    <w:rsid w:val="000C073B"/>
    <w:rsid w:val="000C73D0"/>
    <w:rsid w:val="000D4F83"/>
    <w:rsid w:val="000D6BCD"/>
    <w:rsid w:val="000E1FD5"/>
    <w:rsid w:val="000E33F3"/>
    <w:rsid w:val="000F6CAD"/>
    <w:rsid w:val="001047F3"/>
    <w:rsid w:val="00105FA5"/>
    <w:rsid w:val="001134AA"/>
    <w:rsid w:val="001142A9"/>
    <w:rsid w:val="0012170D"/>
    <w:rsid w:val="001353CA"/>
    <w:rsid w:val="0014295B"/>
    <w:rsid w:val="00155AC8"/>
    <w:rsid w:val="00172A27"/>
    <w:rsid w:val="001771F0"/>
    <w:rsid w:val="001838C0"/>
    <w:rsid w:val="001B6F3A"/>
    <w:rsid w:val="001C36EE"/>
    <w:rsid w:val="001E04E2"/>
    <w:rsid w:val="001E1AE0"/>
    <w:rsid w:val="001E224E"/>
    <w:rsid w:val="001E4AEB"/>
    <w:rsid w:val="001F16F7"/>
    <w:rsid w:val="0022187E"/>
    <w:rsid w:val="00227D93"/>
    <w:rsid w:val="0024555C"/>
    <w:rsid w:val="0026148B"/>
    <w:rsid w:val="00264D1E"/>
    <w:rsid w:val="00270EA0"/>
    <w:rsid w:val="00295F70"/>
    <w:rsid w:val="002C765E"/>
    <w:rsid w:val="002F1552"/>
    <w:rsid w:val="002F5522"/>
    <w:rsid w:val="00303AC9"/>
    <w:rsid w:val="0031372B"/>
    <w:rsid w:val="00317FF7"/>
    <w:rsid w:val="00321ECC"/>
    <w:rsid w:val="00330773"/>
    <w:rsid w:val="0034509E"/>
    <w:rsid w:val="00350E99"/>
    <w:rsid w:val="00362B87"/>
    <w:rsid w:val="0036308E"/>
    <w:rsid w:val="00366AE5"/>
    <w:rsid w:val="0038726B"/>
    <w:rsid w:val="00392E41"/>
    <w:rsid w:val="003A44C2"/>
    <w:rsid w:val="003A45AB"/>
    <w:rsid w:val="003B26BD"/>
    <w:rsid w:val="003B491B"/>
    <w:rsid w:val="003C54BA"/>
    <w:rsid w:val="003D01AC"/>
    <w:rsid w:val="003D3F85"/>
    <w:rsid w:val="003E18F9"/>
    <w:rsid w:val="003E34AE"/>
    <w:rsid w:val="003F1CA5"/>
    <w:rsid w:val="00412589"/>
    <w:rsid w:val="00413BF9"/>
    <w:rsid w:val="004207CF"/>
    <w:rsid w:val="00423C22"/>
    <w:rsid w:val="004268A0"/>
    <w:rsid w:val="0043160C"/>
    <w:rsid w:val="00443C5B"/>
    <w:rsid w:val="00446F03"/>
    <w:rsid w:val="0048239E"/>
    <w:rsid w:val="00491356"/>
    <w:rsid w:val="004A0091"/>
    <w:rsid w:val="004D7C3D"/>
    <w:rsid w:val="004E229E"/>
    <w:rsid w:val="00517544"/>
    <w:rsid w:val="00523D6F"/>
    <w:rsid w:val="0052746E"/>
    <w:rsid w:val="005512BD"/>
    <w:rsid w:val="00563A6E"/>
    <w:rsid w:val="00593FAD"/>
    <w:rsid w:val="005B31AD"/>
    <w:rsid w:val="005B5F0E"/>
    <w:rsid w:val="005C3497"/>
    <w:rsid w:val="005D6BF5"/>
    <w:rsid w:val="0060474C"/>
    <w:rsid w:val="00604BC0"/>
    <w:rsid w:val="00616F2E"/>
    <w:rsid w:val="006176DF"/>
    <w:rsid w:val="006201AD"/>
    <w:rsid w:val="006213A3"/>
    <w:rsid w:val="00622693"/>
    <w:rsid w:val="00624E14"/>
    <w:rsid w:val="00624F5E"/>
    <w:rsid w:val="006278E5"/>
    <w:rsid w:val="006365F2"/>
    <w:rsid w:val="006A7186"/>
    <w:rsid w:val="006B02F0"/>
    <w:rsid w:val="006D3BE9"/>
    <w:rsid w:val="006E0F93"/>
    <w:rsid w:val="006E28E0"/>
    <w:rsid w:val="006F6EDF"/>
    <w:rsid w:val="00702A96"/>
    <w:rsid w:val="00714DC3"/>
    <w:rsid w:val="007262F6"/>
    <w:rsid w:val="00733E16"/>
    <w:rsid w:val="00755C38"/>
    <w:rsid w:val="00767B2F"/>
    <w:rsid w:val="00771CE5"/>
    <w:rsid w:val="00772D4F"/>
    <w:rsid w:val="00784874"/>
    <w:rsid w:val="00785F3B"/>
    <w:rsid w:val="007A559A"/>
    <w:rsid w:val="007A5957"/>
    <w:rsid w:val="007B5466"/>
    <w:rsid w:val="007B5A43"/>
    <w:rsid w:val="007B7135"/>
    <w:rsid w:val="007E4523"/>
    <w:rsid w:val="007E7842"/>
    <w:rsid w:val="007E7FFD"/>
    <w:rsid w:val="007F5B9B"/>
    <w:rsid w:val="00814F27"/>
    <w:rsid w:val="008309B3"/>
    <w:rsid w:val="00851819"/>
    <w:rsid w:val="00861C0F"/>
    <w:rsid w:val="00867422"/>
    <w:rsid w:val="008676E8"/>
    <w:rsid w:val="00872EAA"/>
    <w:rsid w:val="00875978"/>
    <w:rsid w:val="008766C1"/>
    <w:rsid w:val="0088157F"/>
    <w:rsid w:val="008B3182"/>
    <w:rsid w:val="008B4083"/>
    <w:rsid w:val="008B6D56"/>
    <w:rsid w:val="008B796D"/>
    <w:rsid w:val="008D6CE1"/>
    <w:rsid w:val="008F5AAB"/>
    <w:rsid w:val="009156CE"/>
    <w:rsid w:val="00933726"/>
    <w:rsid w:val="00934F33"/>
    <w:rsid w:val="00955689"/>
    <w:rsid w:val="00972E79"/>
    <w:rsid w:val="0098374C"/>
    <w:rsid w:val="00986D0B"/>
    <w:rsid w:val="009B338D"/>
    <w:rsid w:val="009B65A5"/>
    <w:rsid w:val="009C0108"/>
    <w:rsid w:val="009C694E"/>
    <w:rsid w:val="009F638C"/>
    <w:rsid w:val="00A04035"/>
    <w:rsid w:val="00A31E4C"/>
    <w:rsid w:val="00A360DC"/>
    <w:rsid w:val="00A446C6"/>
    <w:rsid w:val="00A510CF"/>
    <w:rsid w:val="00A5270A"/>
    <w:rsid w:val="00A54D8A"/>
    <w:rsid w:val="00A601CF"/>
    <w:rsid w:val="00A642A4"/>
    <w:rsid w:val="00A742A7"/>
    <w:rsid w:val="00A75C8C"/>
    <w:rsid w:val="00A85F0B"/>
    <w:rsid w:val="00AA3419"/>
    <w:rsid w:val="00AA5321"/>
    <w:rsid w:val="00AE2350"/>
    <w:rsid w:val="00B01F14"/>
    <w:rsid w:val="00B07651"/>
    <w:rsid w:val="00B21A36"/>
    <w:rsid w:val="00B30C84"/>
    <w:rsid w:val="00B503B5"/>
    <w:rsid w:val="00B56E81"/>
    <w:rsid w:val="00B654D2"/>
    <w:rsid w:val="00B65740"/>
    <w:rsid w:val="00B704C5"/>
    <w:rsid w:val="00B82970"/>
    <w:rsid w:val="00B84FE2"/>
    <w:rsid w:val="00B921DC"/>
    <w:rsid w:val="00BB6CB3"/>
    <w:rsid w:val="00BD01DD"/>
    <w:rsid w:val="00BD11F3"/>
    <w:rsid w:val="00BD4272"/>
    <w:rsid w:val="00BD4A50"/>
    <w:rsid w:val="00BF368F"/>
    <w:rsid w:val="00C060DF"/>
    <w:rsid w:val="00C230D3"/>
    <w:rsid w:val="00C252B0"/>
    <w:rsid w:val="00C272D6"/>
    <w:rsid w:val="00C30D3E"/>
    <w:rsid w:val="00C3366C"/>
    <w:rsid w:val="00C34F60"/>
    <w:rsid w:val="00C5519F"/>
    <w:rsid w:val="00C60061"/>
    <w:rsid w:val="00C71BC1"/>
    <w:rsid w:val="00C722C4"/>
    <w:rsid w:val="00C8627F"/>
    <w:rsid w:val="00CA7DA0"/>
    <w:rsid w:val="00CC5718"/>
    <w:rsid w:val="00CC7138"/>
    <w:rsid w:val="00CD1624"/>
    <w:rsid w:val="00CD1928"/>
    <w:rsid w:val="00CE0C3A"/>
    <w:rsid w:val="00CE1BE8"/>
    <w:rsid w:val="00CF7AF4"/>
    <w:rsid w:val="00D040C8"/>
    <w:rsid w:val="00D1431F"/>
    <w:rsid w:val="00D56E77"/>
    <w:rsid w:val="00D61324"/>
    <w:rsid w:val="00D66775"/>
    <w:rsid w:val="00D70CCB"/>
    <w:rsid w:val="00D73964"/>
    <w:rsid w:val="00D90286"/>
    <w:rsid w:val="00DA0594"/>
    <w:rsid w:val="00DA14B3"/>
    <w:rsid w:val="00DA47C8"/>
    <w:rsid w:val="00DB7623"/>
    <w:rsid w:val="00DD54B1"/>
    <w:rsid w:val="00DD5DC3"/>
    <w:rsid w:val="00E073C3"/>
    <w:rsid w:val="00E16FC0"/>
    <w:rsid w:val="00E265CF"/>
    <w:rsid w:val="00E268D7"/>
    <w:rsid w:val="00E461E0"/>
    <w:rsid w:val="00E46216"/>
    <w:rsid w:val="00E535D2"/>
    <w:rsid w:val="00E541B7"/>
    <w:rsid w:val="00E66AD2"/>
    <w:rsid w:val="00E679A4"/>
    <w:rsid w:val="00E76F36"/>
    <w:rsid w:val="00E82712"/>
    <w:rsid w:val="00E93452"/>
    <w:rsid w:val="00EA0E3D"/>
    <w:rsid w:val="00EC0BE2"/>
    <w:rsid w:val="00EC439C"/>
    <w:rsid w:val="00EF1A77"/>
    <w:rsid w:val="00EF287C"/>
    <w:rsid w:val="00F32A1C"/>
    <w:rsid w:val="00F406B3"/>
    <w:rsid w:val="00F71361"/>
    <w:rsid w:val="00F761EC"/>
    <w:rsid w:val="00F779BF"/>
    <w:rsid w:val="00F82071"/>
    <w:rsid w:val="00F94D5F"/>
    <w:rsid w:val="00FA4787"/>
    <w:rsid w:val="00FA5845"/>
    <w:rsid w:val="00FC4791"/>
    <w:rsid w:val="00FC59D5"/>
    <w:rsid w:val="00FC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4A4FABF"/>
  <w15:chartTrackingRefBased/>
  <w15:docId w15:val="{FB86D995-1F4F-46FD-95F9-950A8A645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D1624"/>
    <w:pPr>
      <w:widowControl w:val="0"/>
      <w:jc w:val="both"/>
    </w:pPr>
    <w:rPr>
      <w:kern w:val="2"/>
      <w:sz w:val="21"/>
      <w:szCs w:val="24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5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4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1">
    <w:name w:val="标题 1 字符"/>
    <w:link w:val="10"/>
    <w:rPr>
      <w:b/>
      <w:bCs/>
      <w:kern w:val="44"/>
      <w:sz w:val="44"/>
      <w:szCs w:val="44"/>
    </w:rPr>
  </w:style>
  <w:style w:type="character" w:customStyle="1" w:styleId="20">
    <w:name w:val="标题 2 字符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a5">
    <w:name w:val="页眉 字符"/>
    <w:link w:val="a6"/>
    <w:rPr>
      <w:kern w:val="2"/>
      <w:sz w:val="18"/>
      <w:szCs w:val="18"/>
    </w:rPr>
  </w:style>
  <w:style w:type="character" w:customStyle="1" w:styleId="21">
    <w:name w:val="正文文本首行缩进 2 字符"/>
    <w:link w:val="22"/>
    <w:rPr>
      <w:rFonts w:ascii="宋体"/>
      <w:i/>
      <w:color w:val="0000FF"/>
      <w:kern w:val="2"/>
      <w:sz w:val="24"/>
    </w:rPr>
  </w:style>
  <w:style w:type="character" w:customStyle="1" w:styleId="a7">
    <w:name w:val="正文文本缩进 字符"/>
    <w:link w:val="a8"/>
    <w:rPr>
      <w:kern w:val="2"/>
      <w:sz w:val="21"/>
      <w:szCs w:val="24"/>
    </w:rPr>
  </w:style>
  <w:style w:type="character" w:customStyle="1" w:styleId="2Char1">
    <w:name w:val="正文首行缩进 2 Char1"/>
    <w:basedOn w:val="a7"/>
    <w:rPr>
      <w:kern w:val="2"/>
      <w:sz w:val="21"/>
      <w:szCs w:val="24"/>
    </w:rPr>
  </w:style>
  <w:style w:type="character" w:customStyle="1" w:styleId="a9">
    <w:name w:val="正文文本 字符"/>
    <w:link w:val="aa"/>
    <w:rPr>
      <w:kern w:val="2"/>
      <w:sz w:val="22"/>
    </w:rPr>
  </w:style>
  <w:style w:type="character" w:customStyle="1" w:styleId="Char1">
    <w:name w:val="正文文本 Char1"/>
    <w:rPr>
      <w:kern w:val="2"/>
      <w:sz w:val="21"/>
      <w:szCs w:val="24"/>
    </w:rPr>
  </w:style>
  <w:style w:type="character" w:customStyle="1" w:styleId="ab">
    <w:name w:val="正文文本首行缩进 字符"/>
    <w:link w:val="ac"/>
    <w:rPr>
      <w:kern w:val="2"/>
      <w:sz w:val="22"/>
    </w:rPr>
  </w:style>
  <w:style w:type="character" w:customStyle="1" w:styleId="Char10">
    <w:name w:val="正文首行缩进 Char1"/>
    <w:basedOn w:val="Char1"/>
    <w:rPr>
      <w:kern w:val="2"/>
      <w:sz w:val="21"/>
      <w:szCs w:val="24"/>
    </w:rPr>
  </w:style>
  <w:style w:type="character" w:customStyle="1" w:styleId="CharChar">
    <w:name w:val="原点第二行 Char Char"/>
    <w:link w:val="ad"/>
    <w:rPr>
      <w:kern w:val="2"/>
      <w:sz w:val="24"/>
    </w:rPr>
  </w:style>
  <w:style w:type="paragraph" w:styleId="ac">
    <w:name w:val="Body Text First Indent"/>
    <w:basedOn w:val="a"/>
    <w:link w:val="ab"/>
    <w:pPr>
      <w:ind w:firstLineChars="200" w:firstLine="498"/>
    </w:pPr>
    <w:rPr>
      <w:sz w:val="22"/>
      <w:szCs w:val="20"/>
      <w:lang w:val="x-none" w:eastAsia="x-none"/>
    </w:rPr>
  </w:style>
  <w:style w:type="paragraph" w:styleId="a8">
    <w:name w:val="Body Text Indent"/>
    <w:basedOn w:val="a"/>
    <w:link w:val="a7"/>
    <w:pPr>
      <w:spacing w:after="120"/>
      <w:ind w:leftChars="200" w:left="420"/>
    </w:pPr>
    <w:rPr>
      <w:lang w:val="x-none" w:eastAsia="x-none"/>
    </w:rPr>
  </w:style>
  <w:style w:type="paragraph" w:styleId="TOC4">
    <w:name w:val="toc 4"/>
    <w:basedOn w:val="a"/>
    <w:next w:val="a"/>
    <w:pPr>
      <w:ind w:leftChars="600" w:left="1260"/>
    </w:pPr>
  </w:style>
  <w:style w:type="paragraph" w:styleId="ae">
    <w:name w:val="index heading"/>
    <w:basedOn w:val="a"/>
    <w:next w:val="12"/>
    <w:rPr>
      <w:rFonts w:hint="eastAsia"/>
    </w:rPr>
  </w:style>
  <w:style w:type="paragraph" w:styleId="22">
    <w:name w:val="Body Text First Indent 2"/>
    <w:basedOn w:val="a8"/>
    <w:link w:val="21"/>
    <w:pPr>
      <w:spacing w:after="0" w:line="240" w:lineRule="atLeast"/>
      <w:ind w:leftChars="0" w:left="0"/>
    </w:pPr>
    <w:rPr>
      <w:rFonts w:ascii="宋体"/>
      <w:i/>
      <w:color w:val="0000FF"/>
      <w:sz w:val="24"/>
      <w:szCs w:val="20"/>
    </w:rPr>
  </w:style>
  <w:style w:type="paragraph" w:styleId="a6">
    <w:name w:val="header"/>
    <w:basedOn w:val="a"/>
    <w:link w:val="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styleId="af">
    <w:name w:val="Document Map"/>
    <w:basedOn w:val="a"/>
    <w:pPr>
      <w:shd w:val="clear" w:color="auto" w:fill="000080"/>
    </w:pPr>
  </w:style>
  <w:style w:type="paragraph" w:styleId="TOC2">
    <w:name w:val="toc 2"/>
    <w:basedOn w:val="a"/>
    <w:next w:val="a"/>
    <w:uiPriority w:val="39"/>
    <w:rsid w:val="00E535D2"/>
    <w:pPr>
      <w:adjustRightInd w:val="0"/>
      <w:snapToGrid w:val="0"/>
      <w:spacing w:line="300" w:lineRule="auto"/>
      <w:ind w:leftChars="200" w:left="200"/>
    </w:pPr>
    <w:rPr>
      <w:sz w:val="24"/>
    </w:rPr>
  </w:style>
  <w:style w:type="paragraph" w:styleId="12">
    <w:name w:val="index 1"/>
    <w:basedOn w:val="a"/>
    <w:next w:val="a"/>
  </w:style>
  <w:style w:type="paragraph" w:styleId="TOC1">
    <w:name w:val="toc 1"/>
    <w:basedOn w:val="a"/>
    <w:next w:val="a"/>
    <w:uiPriority w:val="39"/>
    <w:rsid w:val="00E535D2"/>
    <w:pPr>
      <w:adjustRightInd w:val="0"/>
      <w:snapToGrid w:val="0"/>
      <w:spacing w:line="300" w:lineRule="auto"/>
    </w:pPr>
    <w:rPr>
      <w:rFonts w:eastAsia="黑体"/>
      <w:sz w:val="24"/>
    </w:rPr>
  </w:style>
  <w:style w:type="paragraph" w:styleId="TOC3">
    <w:name w:val="toc 3"/>
    <w:basedOn w:val="a"/>
    <w:next w:val="a"/>
    <w:uiPriority w:val="39"/>
    <w:rsid w:val="00E535D2"/>
    <w:pPr>
      <w:adjustRightInd w:val="0"/>
      <w:snapToGrid w:val="0"/>
      <w:spacing w:line="300" w:lineRule="auto"/>
      <w:ind w:leftChars="400" w:left="400"/>
    </w:pPr>
    <w:rPr>
      <w:sz w:val="24"/>
    </w:rPr>
  </w:style>
  <w:style w:type="paragraph" w:styleId="af0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Body Text"/>
    <w:basedOn w:val="a"/>
    <w:link w:val="a9"/>
    <w:pPr>
      <w:spacing w:after="120"/>
    </w:pPr>
    <w:rPr>
      <w:sz w:val="22"/>
      <w:szCs w:val="20"/>
      <w:lang w:val="x-none" w:eastAsia="x-none"/>
    </w:rPr>
  </w:style>
  <w:style w:type="paragraph" w:customStyle="1" w:styleId="ad">
    <w:name w:val="原点第二行"/>
    <w:basedOn w:val="a"/>
    <w:link w:val="CharChar"/>
    <w:pPr>
      <w:ind w:leftChars="270" w:left="567"/>
    </w:pPr>
    <w:rPr>
      <w:sz w:val="24"/>
      <w:szCs w:val="20"/>
      <w:lang w:val="x-none" w:eastAsia="x-none"/>
    </w:rPr>
  </w:style>
  <w:style w:type="paragraph" w:customStyle="1" w:styleId="1">
    <w:name w:val="样式1"/>
    <w:basedOn w:val="4"/>
    <w:pPr>
      <w:numPr>
        <w:ilvl w:val="2"/>
        <w:numId w:val="1"/>
      </w:numPr>
      <w:tabs>
        <w:tab w:val="left" w:pos="709"/>
      </w:tabs>
    </w:pPr>
    <w:rPr>
      <w:sz w:val="24"/>
      <w:szCs w:val="24"/>
    </w:rPr>
  </w:style>
  <w:style w:type="paragraph" w:styleId="TOC">
    <w:name w:val="TOC Heading"/>
    <w:basedOn w:val="10"/>
    <w:next w:val="a"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table" w:styleId="af1">
    <w:name w:val="Table Grid"/>
    <w:basedOn w:val="a1"/>
    <w:rsid w:val="00C230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List Paragraph"/>
    <w:basedOn w:val="a"/>
    <w:uiPriority w:val="34"/>
    <w:qFormat/>
    <w:rsid w:val="000E1FD5"/>
    <w:pPr>
      <w:ind w:firstLineChars="200" w:firstLine="420"/>
    </w:pPr>
  </w:style>
  <w:style w:type="paragraph" w:customStyle="1" w:styleId="msolistparagraph0">
    <w:name w:val="msolistparagraph"/>
    <w:basedOn w:val="a"/>
    <w:rsid w:val="00A54D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5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8757">
                  <w:marLeft w:val="4500"/>
                  <w:marRight w:val="75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24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1" w:color="CED7CE"/>
                        <w:left w:val="single" w:sz="6" w:space="28" w:color="CED7CE"/>
                        <w:bottom w:val="single" w:sz="18" w:space="30" w:color="CED7CE"/>
                        <w:right w:val="single" w:sz="18" w:space="28" w:color="CED7CE"/>
                      </w:divBdr>
                      <w:divsChild>
                        <w:div w:id="33981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798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692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067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13283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843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79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1067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642388">
                                                          <w:marLeft w:val="0"/>
                                                          <w:marRight w:val="0"/>
                                                          <w:marTop w:val="75"/>
                                                          <w:marBottom w:val="75"/>
                                                          <w:divBdr>
                                                            <w:top w:val="single" w:sz="6" w:space="4" w:color="CCCCCC"/>
                                                            <w:left w:val="single" w:sz="6" w:space="4" w:color="CCCCCC"/>
                                                            <w:bottom w:val="single" w:sz="6" w:space="4" w:color="CCCCCC"/>
                                                            <w:right w:val="single" w:sz="6" w:space="4" w:color="CCCCCC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39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6AB5-E7CF-4102-9AD7-9A3772121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</Words>
  <Characters>1847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哈尔滨工业大学计算机科学与技术学院</vt:lpstr>
    </vt:vector>
  </TitlesOfParts>
  <Manager/>
  <Company>HIT-ICES</Company>
  <LinksUpToDate>false</LinksUpToDate>
  <CharactersWithSpaces>2167</CharactersWithSpaces>
  <SharedDoc>false</SharedDoc>
  <HLinks>
    <vt:vector size="72" baseType="variant">
      <vt:variant>
        <vt:i4>2359302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_Toc4777536</vt:lpwstr>
      </vt:variant>
      <vt:variant>
        <vt:i4>2359302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_Toc4777535</vt:lpwstr>
      </vt:variant>
      <vt:variant>
        <vt:i4>2359302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_Toc4777534</vt:lpwstr>
      </vt:variant>
      <vt:variant>
        <vt:i4>2359302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_Toc4777533</vt:lpwstr>
      </vt:variant>
      <vt:variant>
        <vt:i4>2359302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_Toc4777532</vt:lpwstr>
      </vt:variant>
      <vt:variant>
        <vt:i4>2359302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_Toc4777531</vt:lpwstr>
      </vt:variant>
      <vt:variant>
        <vt:i4>2359302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_Toc4777530</vt:lpwstr>
      </vt:variant>
      <vt:variant>
        <vt:i4>2424838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_Toc4777529</vt:lpwstr>
      </vt:variant>
      <vt:variant>
        <vt:i4>2424838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_Toc4777528</vt:lpwstr>
      </vt:variant>
      <vt:variant>
        <vt:i4>2424838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_Toc4777527</vt:lpwstr>
      </vt:variant>
      <vt:variant>
        <vt:i4>2424838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_Toc4777526</vt:lpwstr>
      </vt:variant>
      <vt:variant>
        <vt:i4>2424838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_Toc4777525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哈尔滨工业大学计算机科学与技术学院</dc:title>
  <dc:subject/>
  <dc:creator>Wang Zhongjie</dc:creator>
  <cp:keywords/>
  <dc:description/>
  <cp:lastModifiedBy>GY HIT</cp:lastModifiedBy>
  <cp:revision>4</cp:revision>
  <cp:lastPrinted>2008-09-02T05:16:00Z</cp:lastPrinted>
  <dcterms:created xsi:type="dcterms:W3CDTF">2022-05-11T08:22:00Z</dcterms:created>
  <dcterms:modified xsi:type="dcterms:W3CDTF">2023-04-10T00:39:00Z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2052-8.1.0.3363</vt:lpwstr>
  </property>
</Properties>
</file>