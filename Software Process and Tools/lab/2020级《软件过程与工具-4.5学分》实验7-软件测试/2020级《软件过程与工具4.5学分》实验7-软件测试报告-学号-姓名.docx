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:rsidR="00702A96" w:rsidRPr="00881206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ascii="黑体" w:eastAsia="黑体" w:hAnsi="黑体"/>
          <w:sz w:val="36"/>
          <w:szCs w:val="36"/>
        </w:rPr>
      </w:pPr>
      <w:r w:rsidRPr="00881206">
        <w:rPr>
          <w:rFonts w:ascii="黑体" w:eastAsia="黑体" w:hAnsi="黑体"/>
          <w:sz w:val="36"/>
          <w:szCs w:val="36"/>
        </w:rPr>
        <w:t>哈尔滨工业大学</w:t>
      </w:r>
    </w:p>
    <w:p w:rsidR="00702A96" w:rsidRDefault="00702A96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计算</w:t>
      </w:r>
      <w:r w:rsidR="009B1288">
        <w:rPr>
          <w:rFonts w:eastAsia="楷体_GB2312" w:hint="eastAsia"/>
          <w:b/>
          <w:sz w:val="36"/>
          <w:szCs w:val="36"/>
        </w:rPr>
        <w:t>学部</w:t>
      </w:r>
      <w:r w:rsidR="00702A96">
        <w:rPr>
          <w:rFonts w:eastAsia="楷体_GB2312" w:hint="eastAsia"/>
          <w:b/>
          <w:sz w:val="36"/>
          <w:szCs w:val="36"/>
        </w:rPr>
        <w:t>/</w:t>
      </w:r>
      <w:r w:rsidR="00702A96">
        <w:rPr>
          <w:rFonts w:eastAsia="楷体_GB2312" w:hint="eastAsia"/>
          <w:b/>
          <w:sz w:val="36"/>
          <w:szCs w:val="36"/>
        </w:rPr>
        <w:t>软件学院</w:t>
      </w:r>
    </w:p>
    <w:p w:rsidR="00702A96" w:rsidRDefault="00F87B56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202</w:t>
      </w:r>
      <w:r w:rsidR="009B1288">
        <w:rPr>
          <w:rFonts w:eastAsia="楷体_GB2312"/>
          <w:b/>
          <w:sz w:val="36"/>
          <w:szCs w:val="36"/>
        </w:rPr>
        <w:t>2</w:t>
      </w:r>
      <w:r w:rsidR="00CD1928" w:rsidRPr="001142A9">
        <w:rPr>
          <w:rFonts w:eastAsia="楷体_GB2312"/>
          <w:b/>
          <w:sz w:val="36"/>
          <w:szCs w:val="36"/>
        </w:rPr>
        <w:t>年秋季学期</w:t>
      </w:r>
    </w:p>
    <w:p w:rsidR="00317FF7" w:rsidRDefault="00110443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 w:hint="eastAsia"/>
          <w:b/>
          <w:sz w:val="36"/>
          <w:szCs w:val="36"/>
        </w:rPr>
        <w:t>2</w:t>
      </w:r>
      <w:r>
        <w:rPr>
          <w:rFonts w:eastAsia="楷体_GB2312"/>
          <w:b/>
          <w:sz w:val="36"/>
          <w:szCs w:val="36"/>
        </w:rPr>
        <w:t>020</w:t>
      </w:r>
      <w:r>
        <w:rPr>
          <w:rFonts w:eastAsia="楷体_GB2312" w:hint="eastAsia"/>
          <w:b/>
          <w:sz w:val="36"/>
          <w:szCs w:val="36"/>
        </w:rPr>
        <w:t>级本科</w:t>
      </w:r>
      <w:r w:rsidR="00CD1928" w:rsidRPr="001142A9">
        <w:rPr>
          <w:rFonts w:eastAsia="楷体_GB2312"/>
          <w:b/>
          <w:sz w:val="36"/>
          <w:szCs w:val="36"/>
        </w:rPr>
        <w:t>《软件</w:t>
      </w:r>
      <w:r w:rsidR="00563A6E" w:rsidRPr="001142A9">
        <w:rPr>
          <w:rFonts w:eastAsia="楷体_GB2312"/>
          <w:b/>
          <w:sz w:val="36"/>
          <w:szCs w:val="36"/>
        </w:rPr>
        <w:t>过程与工具</w:t>
      </w:r>
      <w:r w:rsidR="00CD1928" w:rsidRPr="001142A9">
        <w:rPr>
          <w:rFonts w:eastAsia="楷体_GB2312"/>
          <w:b/>
          <w:sz w:val="36"/>
          <w:szCs w:val="36"/>
        </w:rPr>
        <w:t>》</w:t>
      </w:r>
      <w:r w:rsidR="00317FF7">
        <w:rPr>
          <w:rFonts w:eastAsia="楷体_GB2312" w:hint="eastAsia"/>
          <w:b/>
          <w:sz w:val="36"/>
          <w:szCs w:val="36"/>
        </w:rPr>
        <w:t>课程</w:t>
      </w:r>
    </w:p>
    <w:p w:rsidR="00317FF7" w:rsidRDefault="00317FF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:rsidR="00CD1928" w:rsidRPr="001142A9" w:rsidRDefault="00EF41EA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48"/>
          <w:szCs w:val="48"/>
        </w:rPr>
      </w:pPr>
      <w:r>
        <w:rPr>
          <w:rFonts w:eastAsia="楷体_GB2312" w:hint="eastAsia"/>
          <w:b/>
          <w:sz w:val="36"/>
          <w:szCs w:val="36"/>
        </w:rPr>
        <w:t>实验</w:t>
      </w:r>
      <w:r w:rsidR="00317FF7">
        <w:rPr>
          <w:rFonts w:eastAsia="楷体_GB2312" w:hint="eastAsia"/>
          <w:b/>
          <w:sz w:val="36"/>
          <w:szCs w:val="36"/>
        </w:rPr>
        <w:t>报告</w:t>
      </w:r>
    </w:p>
    <w:p w:rsidR="00317FF7" w:rsidRDefault="00317FF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52"/>
          <w:szCs w:val="52"/>
        </w:rPr>
      </w:pPr>
    </w:p>
    <w:p w:rsidR="000B6A20" w:rsidRDefault="00EF41EA" w:rsidP="000B6A20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 w:hint="eastAsia"/>
          <w:b/>
          <w:sz w:val="36"/>
          <w:szCs w:val="36"/>
        </w:rPr>
        <w:t>Lab</w:t>
      </w:r>
      <w:r>
        <w:rPr>
          <w:rFonts w:eastAsia="楷体_GB2312"/>
          <w:b/>
          <w:sz w:val="36"/>
          <w:szCs w:val="36"/>
        </w:rPr>
        <w:t>7</w:t>
      </w:r>
      <w:r w:rsidR="000B6A20" w:rsidRPr="00317FF7">
        <w:rPr>
          <w:rFonts w:eastAsia="楷体_GB2312"/>
          <w:b/>
          <w:sz w:val="36"/>
          <w:szCs w:val="36"/>
        </w:rPr>
        <w:t>：</w:t>
      </w:r>
      <w:r w:rsidR="000B6A20">
        <w:rPr>
          <w:rFonts w:eastAsia="楷体_GB2312" w:hint="eastAsia"/>
          <w:b/>
          <w:sz w:val="36"/>
          <w:szCs w:val="36"/>
        </w:rPr>
        <w:t>软件测试报告</w:t>
      </w:r>
    </w:p>
    <w:p w:rsidR="000B6A20" w:rsidRPr="003D2C42" w:rsidRDefault="000B6A20" w:rsidP="000B6A20">
      <w:pPr>
        <w:topLinePunct/>
        <w:adjustRightInd w:val="0"/>
        <w:snapToGrid w:val="0"/>
        <w:spacing w:line="300" w:lineRule="auto"/>
        <w:rPr>
          <w:rFonts w:eastAsia="楷体_GB2312"/>
          <w:b/>
          <w:sz w:val="36"/>
          <w:szCs w:val="36"/>
        </w:rPr>
      </w:pPr>
    </w:p>
    <w:p w:rsidR="000B6A20" w:rsidRPr="001142A9" w:rsidRDefault="000B6A20" w:rsidP="000B6A20">
      <w:pPr>
        <w:topLinePunct/>
        <w:adjustRightInd w:val="0"/>
        <w:snapToGrid w:val="0"/>
        <w:spacing w:line="300" w:lineRule="auto"/>
      </w:pPr>
    </w:p>
    <w:p w:rsidR="000B6A20" w:rsidRPr="001142A9" w:rsidRDefault="000B6A20" w:rsidP="000B6A20">
      <w:pPr>
        <w:topLinePunct/>
        <w:adjustRightInd w:val="0"/>
        <w:snapToGrid w:val="0"/>
        <w:spacing w:line="300" w:lineRule="auto"/>
      </w:pPr>
    </w:p>
    <w:p w:rsidR="000B6A20" w:rsidRPr="001142A9" w:rsidRDefault="000B6A20" w:rsidP="000B6A20">
      <w:pPr>
        <w:topLinePunct/>
        <w:adjustRightInd w:val="0"/>
        <w:snapToGrid w:val="0"/>
        <w:spacing w:line="300" w:lineRule="auto"/>
      </w:pPr>
    </w:p>
    <w:p w:rsidR="000B6A20" w:rsidRPr="001142A9" w:rsidRDefault="000B6A20" w:rsidP="000B6A20">
      <w:pPr>
        <w:topLinePunct/>
        <w:adjustRightInd w:val="0"/>
        <w:snapToGrid w:val="0"/>
        <w:spacing w:line="300" w:lineRule="auto"/>
      </w:pPr>
    </w:p>
    <w:p w:rsidR="000B6A20" w:rsidRPr="001142A9" w:rsidRDefault="000B6A20" w:rsidP="000B6A20">
      <w:pPr>
        <w:topLinePunct/>
        <w:adjustRightInd w:val="0"/>
        <w:snapToGrid w:val="0"/>
        <w:spacing w:line="300" w:lineRule="auto"/>
      </w:pPr>
    </w:p>
    <w:p w:rsidR="000B6A20" w:rsidRPr="001142A9" w:rsidRDefault="000B6A20" w:rsidP="000B6A20">
      <w:pPr>
        <w:topLinePunct/>
        <w:adjustRightInd w:val="0"/>
        <w:snapToGrid w:val="0"/>
        <w:spacing w:line="300" w:lineRule="auto"/>
      </w:pPr>
    </w:p>
    <w:p w:rsidR="000B6A20" w:rsidRPr="001142A9" w:rsidRDefault="000B6A20" w:rsidP="000B6A20">
      <w:pPr>
        <w:topLinePunct/>
        <w:adjustRightInd w:val="0"/>
        <w:snapToGrid w:val="0"/>
        <w:spacing w:line="300" w:lineRule="auto"/>
      </w:pPr>
    </w:p>
    <w:p w:rsidR="000B6A20" w:rsidRPr="001142A9" w:rsidRDefault="000B6A20" w:rsidP="000B6A20">
      <w:pPr>
        <w:topLinePunct/>
        <w:adjustRightInd w:val="0"/>
        <w:snapToGrid w:val="0"/>
        <w:spacing w:line="300" w:lineRule="auto"/>
      </w:pPr>
    </w:p>
    <w:p w:rsidR="000B6A20" w:rsidRPr="001142A9" w:rsidRDefault="000B6A20" w:rsidP="000B6A20">
      <w:pPr>
        <w:topLinePunct/>
        <w:adjustRightInd w:val="0"/>
        <w:snapToGrid w:val="0"/>
        <w:spacing w:line="300" w:lineRule="auto"/>
      </w:pPr>
    </w:p>
    <w:p w:rsidR="000B6A20" w:rsidRPr="001142A9" w:rsidRDefault="000B6A20" w:rsidP="000B6A20">
      <w:pPr>
        <w:topLinePunct/>
        <w:adjustRightInd w:val="0"/>
        <w:snapToGrid w:val="0"/>
        <w:spacing w:line="300" w:lineRule="auto"/>
      </w:pPr>
    </w:p>
    <w:p w:rsidR="000B6A20" w:rsidRPr="001142A9" w:rsidRDefault="000B6A20" w:rsidP="000B6A20">
      <w:pPr>
        <w:topLinePunct/>
        <w:adjustRightInd w:val="0"/>
        <w:snapToGrid w:val="0"/>
        <w:spacing w:line="300" w:lineRule="auto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04"/>
        <w:gridCol w:w="2247"/>
        <w:gridCol w:w="3969"/>
      </w:tblGrid>
      <w:tr w:rsidR="000B6A20" w:rsidRPr="001142A9" w:rsidTr="00482FD3">
        <w:trPr>
          <w:jc w:val="center"/>
        </w:trPr>
        <w:tc>
          <w:tcPr>
            <w:tcW w:w="1404" w:type="dxa"/>
          </w:tcPr>
          <w:p w:rsidR="000B6A20" w:rsidRPr="001142A9" w:rsidRDefault="000B6A20" w:rsidP="00482FD3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姓名</w:t>
            </w:r>
          </w:p>
        </w:tc>
        <w:tc>
          <w:tcPr>
            <w:tcW w:w="2247" w:type="dxa"/>
          </w:tcPr>
          <w:p w:rsidR="000B6A20" w:rsidRPr="001142A9" w:rsidRDefault="000B6A20" w:rsidP="00482FD3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学号</w:t>
            </w:r>
          </w:p>
        </w:tc>
        <w:tc>
          <w:tcPr>
            <w:tcW w:w="3969" w:type="dxa"/>
          </w:tcPr>
          <w:p w:rsidR="000B6A20" w:rsidRPr="001142A9" w:rsidRDefault="000B6A20" w:rsidP="00482FD3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联系方式</w:t>
            </w:r>
          </w:p>
        </w:tc>
      </w:tr>
      <w:tr w:rsidR="000B6A20" w:rsidRPr="001142A9" w:rsidTr="00482FD3">
        <w:trPr>
          <w:jc w:val="center"/>
        </w:trPr>
        <w:tc>
          <w:tcPr>
            <w:tcW w:w="1404" w:type="dxa"/>
          </w:tcPr>
          <w:p w:rsidR="000B6A20" w:rsidRPr="001142A9" w:rsidRDefault="000B6A20" w:rsidP="00482FD3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XXX</w:t>
            </w:r>
          </w:p>
        </w:tc>
        <w:tc>
          <w:tcPr>
            <w:tcW w:w="2247" w:type="dxa"/>
          </w:tcPr>
          <w:p w:rsidR="000B6A20" w:rsidRPr="001142A9" w:rsidRDefault="009B1288" w:rsidP="004E4DA4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1142A9">
              <w:rPr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20</w:t>
            </w:r>
            <w:r>
              <w:rPr>
                <w:rFonts w:hint="eastAsia"/>
                <w:sz w:val="24"/>
                <w:szCs w:val="28"/>
              </w:rPr>
              <w:t>L</w:t>
            </w:r>
            <w:r w:rsidRPr="001C7B71">
              <w:rPr>
                <w:rFonts w:hint="eastAsia"/>
                <w:color w:val="C00000"/>
                <w:sz w:val="24"/>
                <w:szCs w:val="28"/>
              </w:rPr>
              <w:t>NNNNNN</w:t>
            </w:r>
          </w:p>
        </w:tc>
        <w:tc>
          <w:tcPr>
            <w:tcW w:w="3969" w:type="dxa"/>
          </w:tcPr>
          <w:p w:rsidR="000B6A20" w:rsidRPr="001142A9" w:rsidRDefault="000B6A20" w:rsidP="00482FD3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1142A9">
              <w:rPr>
                <w:sz w:val="24"/>
                <w:szCs w:val="28"/>
              </w:rPr>
              <w:t>Email/</w:t>
            </w:r>
            <w:r w:rsidRPr="001142A9">
              <w:rPr>
                <w:sz w:val="24"/>
                <w:szCs w:val="28"/>
              </w:rPr>
              <w:t>手机号码</w:t>
            </w:r>
          </w:p>
        </w:tc>
      </w:tr>
      <w:tr w:rsidR="000B6A20" w:rsidRPr="001142A9" w:rsidTr="00482FD3">
        <w:trPr>
          <w:jc w:val="center"/>
        </w:trPr>
        <w:tc>
          <w:tcPr>
            <w:tcW w:w="1404" w:type="dxa"/>
          </w:tcPr>
          <w:p w:rsidR="000B6A20" w:rsidRDefault="000B6A20" w:rsidP="00482FD3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2247" w:type="dxa"/>
          </w:tcPr>
          <w:p w:rsidR="000B6A20" w:rsidRPr="001142A9" w:rsidRDefault="000B6A20" w:rsidP="00482FD3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3969" w:type="dxa"/>
          </w:tcPr>
          <w:p w:rsidR="000B6A20" w:rsidRPr="001142A9" w:rsidRDefault="000B6A20" w:rsidP="00482FD3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</w:p>
        </w:tc>
      </w:tr>
      <w:tr w:rsidR="000B6A20" w:rsidRPr="001142A9" w:rsidTr="00482FD3">
        <w:trPr>
          <w:jc w:val="center"/>
        </w:trPr>
        <w:tc>
          <w:tcPr>
            <w:tcW w:w="7620" w:type="dxa"/>
            <w:gridSpan w:val="3"/>
          </w:tcPr>
          <w:p w:rsidR="000B6A20" w:rsidRPr="003D2C42" w:rsidRDefault="00911ECE" w:rsidP="00911ECE">
            <w:pPr>
              <w:topLinePunct/>
              <w:adjustRightInd w:val="0"/>
              <w:snapToGrid w:val="0"/>
              <w:spacing w:line="300" w:lineRule="auto"/>
              <w:jc w:val="left"/>
              <w:rPr>
                <w:color w:val="3333FF"/>
                <w:sz w:val="24"/>
                <w:szCs w:val="28"/>
              </w:rPr>
            </w:pPr>
            <w:r>
              <w:rPr>
                <w:rFonts w:hint="eastAsia"/>
                <w:color w:val="3333FF"/>
                <w:sz w:val="24"/>
                <w:szCs w:val="28"/>
              </w:rPr>
              <w:t>合作</w:t>
            </w:r>
            <w:r w:rsidR="000B6A20">
              <w:rPr>
                <w:rFonts w:hint="eastAsia"/>
                <w:color w:val="3333FF"/>
                <w:sz w:val="24"/>
                <w:szCs w:val="28"/>
              </w:rPr>
              <w:t>测试</w:t>
            </w:r>
            <w:r>
              <w:rPr>
                <w:rFonts w:hint="eastAsia"/>
                <w:color w:val="3333FF"/>
                <w:sz w:val="24"/>
                <w:szCs w:val="28"/>
              </w:rPr>
              <w:t>的其他</w:t>
            </w:r>
            <w:r w:rsidR="000B6A20" w:rsidRPr="003D2C42">
              <w:rPr>
                <w:rFonts w:hint="eastAsia"/>
                <w:color w:val="3333FF"/>
                <w:sz w:val="24"/>
                <w:szCs w:val="28"/>
              </w:rPr>
              <w:t>同学名单：</w:t>
            </w:r>
            <w:r w:rsidR="000B6A20" w:rsidRPr="003D2C42">
              <w:rPr>
                <w:rFonts w:hint="eastAsia"/>
                <w:color w:val="3333FF"/>
                <w:sz w:val="24"/>
                <w:szCs w:val="28"/>
              </w:rPr>
              <w:t>XXX</w:t>
            </w:r>
            <w:r w:rsidR="000B6A20" w:rsidRPr="003D2C42">
              <w:rPr>
                <w:rFonts w:hint="eastAsia"/>
                <w:color w:val="3333FF"/>
                <w:sz w:val="24"/>
                <w:szCs w:val="28"/>
              </w:rPr>
              <w:t>、</w:t>
            </w:r>
            <w:r w:rsidR="000B6A20" w:rsidRPr="003D2C42">
              <w:rPr>
                <w:rFonts w:hint="eastAsia"/>
                <w:color w:val="3333FF"/>
                <w:sz w:val="24"/>
                <w:szCs w:val="28"/>
              </w:rPr>
              <w:t>XXX</w:t>
            </w:r>
            <w:r w:rsidR="000B6A20" w:rsidRPr="003D2C42">
              <w:rPr>
                <w:rFonts w:hint="eastAsia"/>
                <w:color w:val="3333FF"/>
                <w:sz w:val="24"/>
                <w:szCs w:val="28"/>
              </w:rPr>
              <w:t>、</w:t>
            </w:r>
            <w:r w:rsidR="000B6A20" w:rsidRPr="003D2C42">
              <w:rPr>
                <w:rFonts w:hint="eastAsia"/>
                <w:color w:val="3333FF"/>
                <w:sz w:val="24"/>
                <w:szCs w:val="28"/>
              </w:rPr>
              <w:t>XXX</w:t>
            </w:r>
            <w:r w:rsidR="000B6A20" w:rsidRPr="003D2C42">
              <w:rPr>
                <w:rFonts w:hint="eastAsia"/>
                <w:color w:val="3333FF"/>
                <w:sz w:val="24"/>
                <w:szCs w:val="28"/>
              </w:rPr>
              <w:t>、</w:t>
            </w:r>
            <w:r w:rsidR="000B6A20" w:rsidRPr="003D2C42">
              <w:rPr>
                <w:color w:val="3333FF"/>
                <w:sz w:val="24"/>
                <w:szCs w:val="28"/>
              </w:rPr>
              <w:t>…</w:t>
            </w:r>
          </w:p>
        </w:tc>
      </w:tr>
    </w:tbl>
    <w:p w:rsidR="000B6A20" w:rsidRPr="001142A9" w:rsidRDefault="000B6A20" w:rsidP="000B6A20">
      <w:pPr>
        <w:topLinePunct/>
        <w:adjustRightInd w:val="0"/>
        <w:snapToGrid w:val="0"/>
        <w:spacing w:line="300" w:lineRule="auto"/>
      </w:pPr>
    </w:p>
    <w:p w:rsidR="000B6A20" w:rsidRPr="001142A9" w:rsidRDefault="000B6A20" w:rsidP="000B6A20">
      <w:pPr>
        <w:topLinePunct/>
        <w:adjustRightInd w:val="0"/>
        <w:snapToGrid w:val="0"/>
        <w:spacing w:line="300" w:lineRule="auto"/>
      </w:pPr>
    </w:p>
    <w:p w:rsidR="000B6A20" w:rsidRPr="001142A9" w:rsidRDefault="000B6A20" w:rsidP="000B6A20">
      <w:pPr>
        <w:topLinePunct/>
        <w:adjustRightInd w:val="0"/>
        <w:snapToGrid w:val="0"/>
        <w:spacing w:line="300" w:lineRule="auto"/>
      </w:pPr>
    </w:p>
    <w:p w:rsidR="00CD1928" w:rsidRPr="000B6A20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8"/>
          <w:footerReference w:type="even" r:id="rId9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黑体"/>
          <w:sz w:val="32"/>
          <w:szCs w:val="32"/>
        </w:rPr>
      </w:pPr>
      <w:bookmarkStart w:id="0" w:name="_Toc258511372"/>
      <w:r w:rsidRPr="001142A9">
        <w:rPr>
          <w:rFonts w:eastAsia="黑体"/>
          <w:sz w:val="32"/>
          <w:szCs w:val="32"/>
        </w:rPr>
        <w:lastRenderedPageBreak/>
        <w:t>目</w:t>
      </w:r>
      <w:r w:rsidRPr="001142A9">
        <w:rPr>
          <w:rFonts w:eastAsia="黑体"/>
          <w:sz w:val="32"/>
          <w:szCs w:val="32"/>
        </w:rPr>
        <w:t xml:space="preserve">  </w:t>
      </w:r>
      <w:r w:rsidRPr="001142A9">
        <w:rPr>
          <w:rFonts w:eastAsia="黑体"/>
          <w:sz w:val="32"/>
          <w:szCs w:val="32"/>
        </w:rPr>
        <w:t>录</w:t>
      </w:r>
      <w:bookmarkEnd w:id="0"/>
    </w:p>
    <w:p w:rsidR="00F369FE" w:rsidRDefault="00E535D2">
      <w:pPr>
        <w:pStyle w:val="1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1142A9">
        <w:rPr>
          <w:color w:val="FF0000"/>
        </w:rPr>
        <w:fldChar w:fldCharType="begin"/>
      </w:r>
      <w:r w:rsidRPr="001142A9">
        <w:rPr>
          <w:color w:val="FF0000"/>
        </w:rPr>
        <w:instrText xml:space="preserve"> TOC \o "1-4" \h \z \u </w:instrText>
      </w:r>
      <w:r w:rsidRPr="001142A9">
        <w:rPr>
          <w:color w:val="FF0000"/>
        </w:rPr>
        <w:fldChar w:fldCharType="separate"/>
      </w:r>
      <w:hyperlink w:anchor="_Toc120443871" w:history="1">
        <w:r w:rsidR="00F369FE" w:rsidRPr="00D72829">
          <w:rPr>
            <w:rStyle w:val="a4"/>
            <w:noProof/>
          </w:rPr>
          <w:t xml:space="preserve">1 </w:t>
        </w:r>
        <w:r w:rsidR="00F369FE" w:rsidRPr="00D72829">
          <w:rPr>
            <w:rStyle w:val="a4"/>
            <w:noProof/>
          </w:rPr>
          <w:t>实验目的与要求</w:t>
        </w:r>
        <w:r w:rsidR="00F369FE">
          <w:rPr>
            <w:noProof/>
            <w:webHidden/>
          </w:rPr>
          <w:tab/>
        </w:r>
        <w:r w:rsidR="00F369FE">
          <w:rPr>
            <w:noProof/>
            <w:webHidden/>
          </w:rPr>
          <w:fldChar w:fldCharType="begin"/>
        </w:r>
        <w:r w:rsidR="00F369FE">
          <w:rPr>
            <w:noProof/>
            <w:webHidden/>
          </w:rPr>
          <w:instrText xml:space="preserve"> PAGEREF _Toc120443871 \h </w:instrText>
        </w:r>
        <w:r w:rsidR="00F369FE">
          <w:rPr>
            <w:noProof/>
            <w:webHidden/>
          </w:rPr>
        </w:r>
        <w:r w:rsidR="00F369FE">
          <w:rPr>
            <w:noProof/>
            <w:webHidden/>
          </w:rPr>
          <w:fldChar w:fldCharType="separate"/>
        </w:r>
        <w:r w:rsidR="00F369FE">
          <w:rPr>
            <w:noProof/>
            <w:webHidden/>
          </w:rPr>
          <w:t>1</w:t>
        </w:r>
        <w:r w:rsidR="00F369FE">
          <w:rPr>
            <w:noProof/>
            <w:webHidden/>
          </w:rPr>
          <w:fldChar w:fldCharType="end"/>
        </w:r>
      </w:hyperlink>
    </w:p>
    <w:p w:rsidR="00F369FE" w:rsidRDefault="00F369FE">
      <w:pPr>
        <w:pStyle w:val="1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443872" w:history="1">
        <w:r w:rsidRPr="00D72829">
          <w:rPr>
            <w:rStyle w:val="a4"/>
            <w:noProof/>
          </w:rPr>
          <w:t xml:space="preserve">2 </w:t>
        </w:r>
        <w:r w:rsidRPr="00D72829">
          <w:rPr>
            <w:rStyle w:val="a4"/>
            <w:noProof/>
          </w:rPr>
          <w:t>软件测试环境搭建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_Toc120443872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369FE" w:rsidRDefault="00F369FE">
      <w:pPr>
        <w:pStyle w:val="23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443873" w:history="1">
        <w:r w:rsidRPr="00D72829">
          <w:rPr>
            <w:rStyle w:val="a4"/>
            <w:noProof/>
          </w:rPr>
          <w:t xml:space="preserve">2.1 </w:t>
        </w:r>
        <w:r w:rsidRPr="00D72829">
          <w:rPr>
            <w:rStyle w:val="a4"/>
            <w:noProof/>
          </w:rPr>
          <w:t>自定测试项目环境搭建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_Toc120443873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369FE" w:rsidRDefault="00F369FE">
      <w:pPr>
        <w:pStyle w:val="23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443874" w:history="1">
        <w:r w:rsidRPr="00D72829">
          <w:rPr>
            <w:rStyle w:val="a4"/>
            <w:noProof/>
          </w:rPr>
          <w:t xml:space="preserve">2.2 </w:t>
        </w:r>
        <w:r w:rsidRPr="00D72829">
          <w:rPr>
            <w:rStyle w:val="a4"/>
            <w:noProof/>
          </w:rPr>
          <w:t>指定软件系统测试环境搭建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_Toc120443874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369FE" w:rsidRDefault="00F369FE">
      <w:pPr>
        <w:pStyle w:val="23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443875" w:history="1">
        <w:r w:rsidRPr="00D72829">
          <w:rPr>
            <w:rStyle w:val="a4"/>
            <w:noProof/>
          </w:rPr>
          <w:t xml:space="preserve">2.2.1 </w:t>
        </w:r>
        <w:r w:rsidRPr="00D72829">
          <w:rPr>
            <w:rStyle w:val="a4"/>
            <w:noProof/>
          </w:rPr>
          <w:t>服务器测试环境搭建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_Toc120443875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369FE" w:rsidRDefault="00F369FE">
      <w:pPr>
        <w:pStyle w:val="23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443876" w:history="1">
        <w:r w:rsidRPr="00D72829">
          <w:rPr>
            <w:rStyle w:val="a4"/>
            <w:noProof/>
          </w:rPr>
          <w:t xml:space="preserve">2.2.2 </w:t>
        </w:r>
        <w:r w:rsidRPr="00D72829">
          <w:rPr>
            <w:rStyle w:val="a4"/>
            <w:noProof/>
          </w:rPr>
          <w:t>客户端测试环境搭建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_Toc120443876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369FE" w:rsidRDefault="00F369FE">
      <w:pPr>
        <w:pStyle w:val="1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443877" w:history="1">
        <w:r w:rsidRPr="00D72829">
          <w:rPr>
            <w:rStyle w:val="a4"/>
            <w:noProof/>
          </w:rPr>
          <w:t xml:space="preserve">3 </w:t>
        </w:r>
        <w:r w:rsidRPr="00D72829">
          <w:rPr>
            <w:rStyle w:val="a4"/>
            <w:noProof/>
          </w:rPr>
          <w:t>软件测试过程及结果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_Toc120443877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369FE" w:rsidRDefault="00F369FE">
      <w:pPr>
        <w:pStyle w:val="23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443878" w:history="1">
        <w:r w:rsidRPr="00D72829">
          <w:rPr>
            <w:rStyle w:val="a4"/>
            <w:noProof/>
          </w:rPr>
          <w:t xml:space="preserve">3.1 </w:t>
        </w:r>
        <w:r w:rsidRPr="00D72829">
          <w:rPr>
            <w:rStyle w:val="a4"/>
            <w:noProof/>
          </w:rPr>
          <w:t>白盒测试（单元测试）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_Toc120443878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369FE" w:rsidRDefault="00F369FE">
      <w:pPr>
        <w:pStyle w:val="23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443879" w:history="1">
        <w:r w:rsidRPr="00D72829">
          <w:rPr>
            <w:rStyle w:val="a4"/>
            <w:noProof/>
          </w:rPr>
          <w:t xml:space="preserve">3.1.1 </w:t>
        </w:r>
        <w:r w:rsidRPr="00D72829">
          <w:rPr>
            <w:rStyle w:val="a4"/>
            <w:noProof/>
          </w:rPr>
          <w:t>顺序结构程序测试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_Toc120443879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369FE" w:rsidRDefault="00F369FE">
      <w:pPr>
        <w:pStyle w:val="23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443880" w:history="1">
        <w:r w:rsidRPr="00D72829">
          <w:rPr>
            <w:rStyle w:val="a4"/>
            <w:noProof/>
          </w:rPr>
          <w:t xml:space="preserve">3.1.2 </w:t>
        </w:r>
        <w:r w:rsidRPr="00D72829">
          <w:rPr>
            <w:rStyle w:val="a4"/>
            <w:noProof/>
          </w:rPr>
          <w:t>分支结构程序测试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_Toc120443880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369FE" w:rsidRDefault="00F369FE">
      <w:pPr>
        <w:pStyle w:val="23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443881" w:history="1">
        <w:r w:rsidRPr="00D72829">
          <w:rPr>
            <w:rStyle w:val="a4"/>
            <w:noProof/>
          </w:rPr>
          <w:t xml:space="preserve">3.1.3 </w:t>
        </w:r>
        <w:r w:rsidRPr="00D72829">
          <w:rPr>
            <w:rStyle w:val="a4"/>
            <w:noProof/>
          </w:rPr>
          <w:t>循环结构程序测试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_Toc120443881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369FE" w:rsidRDefault="00F369FE">
      <w:pPr>
        <w:pStyle w:val="23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443882" w:history="1">
        <w:r w:rsidRPr="00D72829">
          <w:rPr>
            <w:rStyle w:val="a4"/>
            <w:noProof/>
          </w:rPr>
          <w:t xml:space="preserve">3.2 </w:t>
        </w:r>
        <w:r w:rsidRPr="00D72829">
          <w:rPr>
            <w:rStyle w:val="a4"/>
            <w:noProof/>
          </w:rPr>
          <w:t>集成</w:t>
        </w:r>
        <w:r w:rsidRPr="00D72829">
          <w:rPr>
            <w:rStyle w:val="a4"/>
            <w:noProof/>
          </w:rPr>
          <w:t>/</w:t>
        </w:r>
        <w:r w:rsidRPr="00D72829">
          <w:rPr>
            <w:rStyle w:val="a4"/>
            <w:noProof/>
          </w:rPr>
          <w:t>系统测试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_Toc120443882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69FE" w:rsidRDefault="00F369FE">
      <w:pPr>
        <w:pStyle w:val="23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443883" w:history="1">
        <w:r w:rsidRPr="00D72829">
          <w:rPr>
            <w:rStyle w:val="a4"/>
            <w:noProof/>
          </w:rPr>
          <w:t xml:space="preserve">3.2.1 </w:t>
        </w:r>
        <w:r w:rsidRPr="00D72829">
          <w:rPr>
            <w:rStyle w:val="a4"/>
            <w:noProof/>
          </w:rPr>
          <w:t>综合项目系统</w:t>
        </w:r>
        <w:r w:rsidRPr="00D72829">
          <w:rPr>
            <w:rStyle w:val="a4"/>
            <w:noProof/>
          </w:rPr>
          <w:t>V2.0</w:t>
        </w:r>
        <w:r w:rsidRPr="00D72829">
          <w:rPr>
            <w:rStyle w:val="a4"/>
            <w:noProof/>
          </w:rPr>
          <w:t>部分功能模块测试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_Toc120443883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69FE" w:rsidRDefault="00F369FE">
      <w:pPr>
        <w:pStyle w:val="23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443884" w:history="1">
        <w:r w:rsidRPr="00D72829">
          <w:rPr>
            <w:rStyle w:val="a4"/>
            <w:noProof/>
          </w:rPr>
          <w:t xml:space="preserve">3.2.2 </w:t>
        </w:r>
        <w:r w:rsidRPr="00D72829">
          <w:rPr>
            <w:rStyle w:val="a4"/>
            <w:noProof/>
          </w:rPr>
          <w:t>综合项目系统</w:t>
        </w:r>
        <w:r w:rsidRPr="00D72829">
          <w:rPr>
            <w:rStyle w:val="a4"/>
            <w:noProof/>
          </w:rPr>
          <w:t>V2.0</w:t>
        </w:r>
        <w:r w:rsidRPr="00D72829">
          <w:rPr>
            <w:rStyle w:val="a4"/>
            <w:noProof/>
          </w:rPr>
          <w:t>的</w:t>
        </w:r>
        <w:r w:rsidRPr="00D72829">
          <w:rPr>
            <w:rStyle w:val="a4"/>
            <w:noProof/>
          </w:rPr>
          <w:t>UI</w:t>
        </w:r>
        <w:r w:rsidRPr="00D72829">
          <w:rPr>
            <w:rStyle w:val="a4"/>
            <w:noProof/>
          </w:rPr>
          <w:t>可用性测试与评价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_Toc120443884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69FE" w:rsidRDefault="00F369FE">
      <w:pPr>
        <w:pStyle w:val="23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443885" w:history="1">
        <w:r w:rsidRPr="00D72829">
          <w:rPr>
            <w:rStyle w:val="a4"/>
            <w:noProof/>
          </w:rPr>
          <w:t xml:space="preserve">3.2.3 </w:t>
        </w:r>
        <w:r w:rsidRPr="00D72829">
          <w:rPr>
            <w:rStyle w:val="a4"/>
            <w:noProof/>
          </w:rPr>
          <w:t>并发性和安全性测试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_Toc120443885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D1928" w:rsidRPr="001142A9" w:rsidRDefault="00E535D2" w:rsidP="00B654D2">
      <w:pPr>
        <w:tabs>
          <w:tab w:val="left" w:pos="284"/>
        </w:tabs>
        <w:topLinePunct/>
        <w:adjustRightInd w:val="0"/>
        <w:snapToGrid w:val="0"/>
        <w:spacing w:line="300" w:lineRule="auto"/>
        <w:rPr>
          <w:color w:val="FF0000"/>
        </w:rPr>
      </w:pPr>
      <w:r w:rsidRPr="001142A9">
        <w:rPr>
          <w:rFonts w:eastAsia="黑体"/>
          <w:color w:val="FF0000"/>
          <w:sz w:val="24"/>
        </w:rPr>
        <w:fldChar w:fldCharType="end"/>
      </w: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rPr>
          <w:color w:val="FF0000"/>
        </w:rPr>
      </w:pPr>
      <w:r w:rsidRPr="001142A9">
        <w:rPr>
          <w:color w:val="FF0000"/>
          <w:highlight w:val="yellow"/>
        </w:rPr>
        <w:t>[</w:t>
      </w:r>
      <w:r w:rsidR="00714DC3" w:rsidRPr="001142A9">
        <w:rPr>
          <w:color w:val="FF0000"/>
          <w:highlight w:val="yellow"/>
        </w:rPr>
        <w:t>文档全部完成之后，请在</w:t>
      </w:r>
      <w:r w:rsidRPr="001142A9">
        <w:rPr>
          <w:color w:val="FF0000"/>
          <w:highlight w:val="yellow"/>
        </w:rPr>
        <w:t>上述区域</w:t>
      </w:r>
      <w:r w:rsidR="00714DC3" w:rsidRPr="001142A9">
        <w:rPr>
          <w:color w:val="FF0000"/>
          <w:highlight w:val="yellow"/>
        </w:rPr>
        <w:t>点击右键，选择</w:t>
      </w:r>
      <w:r w:rsidR="00714DC3" w:rsidRPr="001142A9">
        <w:rPr>
          <w:color w:val="FF0000"/>
          <w:highlight w:val="yellow"/>
        </w:rPr>
        <w:t>“</w:t>
      </w:r>
      <w:r w:rsidR="00714DC3" w:rsidRPr="001142A9">
        <w:rPr>
          <w:color w:val="FF0000"/>
          <w:highlight w:val="yellow"/>
        </w:rPr>
        <w:t>更</w:t>
      </w:r>
      <w:bookmarkStart w:id="1" w:name="_GoBack"/>
      <w:bookmarkEnd w:id="1"/>
      <w:r w:rsidR="00714DC3" w:rsidRPr="001142A9">
        <w:rPr>
          <w:color w:val="FF0000"/>
          <w:highlight w:val="yellow"/>
        </w:rPr>
        <w:t>新域</w:t>
      </w:r>
      <w:r w:rsidR="00714DC3" w:rsidRPr="001142A9">
        <w:rPr>
          <w:color w:val="FF0000"/>
          <w:highlight w:val="yellow"/>
        </w:rPr>
        <w:t>”</w:t>
      </w:r>
      <w:r w:rsidR="00714DC3" w:rsidRPr="001142A9">
        <w:rPr>
          <w:color w:val="FF0000"/>
          <w:highlight w:val="yellow"/>
        </w:rPr>
        <w:t>，在打开的对话框中选择</w:t>
      </w:r>
      <w:r w:rsidR="00714DC3" w:rsidRPr="001142A9">
        <w:rPr>
          <w:color w:val="FF0000"/>
          <w:highlight w:val="yellow"/>
        </w:rPr>
        <w:t>“</w:t>
      </w:r>
      <w:r w:rsidR="00714DC3" w:rsidRPr="001142A9">
        <w:rPr>
          <w:color w:val="FF0000"/>
          <w:highlight w:val="yellow"/>
        </w:rPr>
        <w:t>更新整个目录</w:t>
      </w:r>
      <w:r w:rsidR="00714DC3" w:rsidRPr="001142A9">
        <w:rPr>
          <w:color w:val="FF0000"/>
          <w:highlight w:val="yellow"/>
        </w:rPr>
        <w:t>”</w:t>
      </w:r>
      <w:r w:rsidRPr="001142A9">
        <w:rPr>
          <w:color w:val="FF0000"/>
          <w:highlight w:val="yellow"/>
        </w:rPr>
        <w:t>]</w:t>
      </w: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175A82" w:rsidRPr="00965813" w:rsidRDefault="00C01EAB" w:rsidP="00C01EAB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2" w:name="_Toc120443871"/>
      <w:r w:rsidRPr="00C01EAB">
        <w:rPr>
          <w:rFonts w:eastAsia="黑体" w:hint="eastAsia"/>
          <w:b w:val="0"/>
          <w:sz w:val="32"/>
          <w:szCs w:val="32"/>
          <w:lang w:val="en-US" w:eastAsia="zh-CN"/>
        </w:rPr>
        <w:lastRenderedPageBreak/>
        <w:t>实验目的与要求</w:t>
      </w:r>
      <w:bookmarkEnd w:id="2"/>
    </w:p>
    <w:p w:rsidR="00C01EAB" w:rsidRPr="00C01EAB" w:rsidRDefault="00C01EAB" w:rsidP="00C01EAB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1</w:t>
      </w:r>
      <w:r>
        <w:rPr>
          <w:rFonts w:hint="eastAsia"/>
          <w:sz w:val="24"/>
          <w:lang w:val="x-none"/>
        </w:rPr>
        <w:t>）</w:t>
      </w:r>
      <w:r w:rsidRPr="00C01EAB">
        <w:rPr>
          <w:rFonts w:hint="eastAsia"/>
          <w:sz w:val="24"/>
          <w:lang w:val="x-none"/>
        </w:rPr>
        <w:t>学习软件测试的基本方法；</w:t>
      </w:r>
    </w:p>
    <w:p w:rsidR="00C01EAB" w:rsidRPr="00C01EAB" w:rsidRDefault="00C01EAB" w:rsidP="00C01EAB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2</w:t>
      </w:r>
      <w:r>
        <w:rPr>
          <w:rFonts w:hint="eastAsia"/>
          <w:sz w:val="24"/>
          <w:lang w:val="x-none"/>
        </w:rPr>
        <w:t>）</w:t>
      </w:r>
      <w:r w:rsidRPr="00C01EAB">
        <w:rPr>
          <w:rFonts w:hint="eastAsia"/>
          <w:sz w:val="24"/>
          <w:lang w:val="x-none"/>
        </w:rPr>
        <w:t>实践软件测试的基本过程；</w:t>
      </w:r>
    </w:p>
    <w:p w:rsidR="00C01EAB" w:rsidRPr="00C01EAB" w:rsidRDefault="00C01EAB" w:rsidP="00C01EAB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3</w:t>
      </w:r>
      <w:r>
        <w:rPr>
          <w:rFonts w:hint="eastAsia"/>
          <w:sz w:val="24"/>
          <w:lang w:val="x-none"/>
        </w:rPr>
        <w:t>）</w:t>
      </w:r>
      <w:r w:rsidRPr="00C01EAB">
        <w:rPr>
          <w:rFonts w:hint="eastAsia"/>
          <w:sz w:val="24"/>
          <w:lang w:val="x-none"/>
        </w:rPr>
        <w:t>掌握单元测试、集成测试的方法；</w:t>
      </w:r>
    </w:p>
    <w:p w:rsidR="00C01EAB" w:rsidRPr="00C01EAB" w:rsidRDefault="00C01EAB" w:rsidP="00C01EAB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4</w:t>
      </w:r>
      <w:r>
        <w:rPr>
          <w:rFonts w:hint="eastAsia"/>
          <w:sz w:val="24"/>
          <w:lang w:val="x-none"/>
        </w:rPr>
        <w:t>）</w:t>
      </w:r>
      <w:proofErr w:type="gramStart"/>
      <w:r w:rsidRPr="00C01EAB">
        <w:rPr>
          <w:rFonts w:hint="eastAsia"/>
          <w:sz w:val="24"/>
          <w:lang w:val="x-none"/>
        </w:rPr>
        <w:t>掌握白盒测试</w:t>
      </w:r>
      <w:proofErr w:type="gramEnd"/>
      <w:r w:rsidRPr="00C01EAB">
        <w:rPr>
          <w:rFonts w:hint="eastAsia"/>
          <w:sz w:val="24"/>
          <w:lang w:val="x-none"/>
        </w:rPr>
        <w:t>和黑盒测试的基本方法；</w:t>
      </w:r>
    </w:p>
    <w:p w:rsidR="00C01EAB" w:rsidRPr="00C01EAB" w:rsidRDefault="00C01EAB" w:rsidP="00C01EAB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5</w:t>
      </w:r>
      <w:r>
        <w:rPr>
          <w:rFonts w:hint="eastAsia"/>
          <w:sz w:val="24"/>
          <w:lang w:val="x-none"/>
        </w:rPr>
        <w:t>）</w:t>
      </w:r>
      <w:r w:rsidRPr="00C01EAB">
        <w:rPr>
          <w:rFonts w:hint="eastAsia"/>
          <w:sz w:val="24"/>
          <w:lang w:val="x-none"/>
        </w:rPr>
        <w:t>学习</w:t>
      </w:r>
      <w:proofErr w:type="spellStart"/>
      <w:r w:rsidRPr="00C01EAB">
        <w:rPr>
          <w:rFonts w:hint="eastAsia"/>
          <w:sz w:val="24"/>
          <w:lang w:val="x-none"/>
        </w:rPr>
        <w:t>UI</w:t>
      </w:r>
      <w:r w:rsidRPr="00C01EAB">
        <w:rPr>
          <w:rFonts w:hint="eastAsia"/>
          <w:sz w:val="24"/>
          <w:lang w:val="x-none"/>
        </w:rPr>
        <w:t>的基本测评和用户体验</w:t>
      </w:r>
      <w:proofErr w:type="spellEnd"/>
      <w:r w:rsidRPr="00C01EAB">
        <w:rPr>
          <w:rFonts w:hint="eastAsia"/>
          <w:sz w:val="24"/>
          <w:lang w:val="x-none"/>
        </w:rPr>
        <w:t>；</w:t>
      </w:r>
    </w:p>
    <w:p w:rsidR="00C01EAB" w:rsidRDefault="00C01EAB" w:rsidP="00AA27FF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6</w:t>
      </w:r>
      <w:r>
        <w:rPr>
          <w:rFonts w:hint="eastAsia"/>
          <w:sz w:val="24"/>
          <w:lang w:val="x-none"/>
        </w:rPr>
        <w:t>）</w:t>
      </w:r>
      <w:r w:rsidR="0049611F" w:rsidRPr="0049611F">
        <w:rPr>
          <w:rFonts w:hint="eastAsia"/>
          <w:sz w:val="24"/>
          <w:lang w:val="x-none"/>
        </w:rPr>
        <w:t>本次实验要求主要由个人独立完成（个别内容需要综合实践项目组其他同学配合完成）</w:t>
      </w:r>
      <w:r w:rsidRPr="00C01EAB">
        <w:rPr>
          <w:rFonts w:hint="eastAsia"/>
          <w:sz w:val="24"/>
          <w:lang w:val="x-none"/>
        </w:rPr>
        <w:t>。</w:t>
      </w:r>
    </w:p>
    <w:p w:rsidR="00FD6967" w:rsidRPr="00C01EAB" w:rsidRDefault="00C01EAB" w:rsidP="00C01EAB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3" w:name="_Toc120443872"/>
      <w:r>
        <w:rPr>
          <w:rFonts w:eastAsia="黑体" w:hint="eastAsia"/>
          <w:b w:val="0"/>
          <w:sz w:val="32"/>
          <w:szCs w:val="32"/>
          <w:lang w:eastAsia="zh-CN"/>
        </w:rPr>
        <w:t>软件测试环境搭建</w:t>
      </w:r>
      <w:bookmarkEnd w:id="3"/>
    </w:p>
    <w:p w:rsidR="00952B46" w:rsidRPr="00952B46" w:rsidRDefault="00952B46" w:rsidP="00952B46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4" w:name="_Toc120443873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自定测试</w:t>
      </w:r>
      <w:r w:rsidRPr="00952B46">
        <w:rPr>
          <w:rFonts w:ascii="Times New Roman" w:hAnsi="Times New Roman" w:hint="eastAsia"/>
          <w:b w:val="0"/>
          <w:sz w:val="30"/>
          <w:szCs w:val="30"/>
          <w:lang w:eastAsia="zh-CN"/>
        </w:rPr>
        <w:t>项目环境搭建</w:t>
      </w:r>
      <w:bookmarkEnd w:id="4"/>
    </w:p>
    <w:p w:rsidR="00952B46" w:rsidRDefault="00952B46" w:rsidP="00952B46">
      <w:pPr>
        <w:topLinePunct/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952B46">
        <w:rPr>
          <w:rFonts w:hint="eastAsia"/>
          <w:color w:val="C00000"/>
          <w:sz w:val="24"/>
        </w:rPr>
        <w:t>（</w:t>
      </w:r>
      <w:r w:rsidR="00C60C75">
        <w:rPr>
          <w:rFonts w:hint="eastAsia"/>
          <w:color w:val="C00000"/>
          <w:sz w:val="24"/>
        </w:rPr>
        <w:t>选择一个之前的作业或实验</w:t>
      </w:r>
      <w:r w:rsidRPr="00952B46">
        <w:rPr>
          <w:rFonts w:hint="eastAsia"/>
          <w:color w:val="C00000"/>
          <w:sz w:val="24"/>
        </w:rPr>
        <w:t>1</w:t>
      </w:r>
      <w:r w:rsidR="00C60C75">
        <w:rPr>
          <w:rFonts w:hint="eastAsia"/>
          <w:color w:val="C00000"/>
          <w:sz w:val="24"/>
        </w:rPr>
        <w:t>完成的程序，进行</w:t>
      </w:r>
      <w:r>
        <w:rPr>
          <w:rFonts w:hint="eastAsia"/>
          <w:color w:val="C00000"/>
          <w:sz w:val="24"/>
        </w:rPr>
        <w:t>测试环境搭建）</w:t>
      </w:r>
    </w:p>
    <w:p w:rsidR="00476F96" w:rsidRDefault="00952B46" w:rsidP="00476F96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5" w:name="_Toc120443874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指定软件系统测试环境搭建</w:t>
      </w:r>
      <w:bookmarkEnd w:id="5"/>
    </w:p>
    <w:p w:rsidR="00B83CD5" w:rsidRPr="00B83CD5" w:rsidRDefault="007F5467" w:rsidP="00B83CD5">
      <w:pPr>
        <w:topLinePunct/>
        <w:adjustRightInd w:val="0"/>
        <w:snapToGrid w:val="0"/>
        <w:spacing w:line="300" w:lineRule="auto"/>
        <w:ind w:firstLineChars="200" w:firstLine="480"/>
      </w:pPr>
      <w:r>
        <w:rPr>
          <w:rFonts w:hint="eastAsia"/>
          <w:sz w:val="24"/>
        </w:rPr>
        <w:t>本次实验的指定软件系统为</w:t>
      </w:r>
      <w:r w:rsidR="00D0417A" w:rsidRPr="00D0417A">
        <w:rPr>
          <w:rFonts w:hint="eastAsia"/>
          <w:sz w:val="24"/>
        </w:rPr>
        <w:t>所在组的</w:t>
      </w:r>
      <w:r w:rsidR="00D0417A" w:rsidRPr="00D0417A">
        <w:rPr>
          <w:rFonts w:hint="eastAsia"/>
          <w:color w:val="C00000"/>
          <w:sz w:val="24"/>
        </w:rPr>
        <w:t>综合项目</w:t>
      </w:r>
      <w:r w:rsidR="00D0417A" w:rsidRPr="00D0417A">
        <w:rPr>
          <w:rFonts w:hint="eastAsia"/>
          <w:color w:val="C00000"/>
          <w:sz w:val="24"/>
        </w:rPr>
        <w:t>V2.0</w:t>
      </w:r>
      <w:r w:rsidR="00D0417A" w:rsidRPr="00D0417A">
        <w:rPr>
          <w:rFonts w:hint="eastAsia"/>
          <w:color w:val="C00000"/>
          <w:sz w:val="24"/>
        </w:rPr>
        <w:t>版本的运行系统</w:t>
      </w:r>
      <w:r w:rsidR="00D0417A">
        <w:rPr>
          <w:rFonts w:hint="eastAsia"/>
          <w:sz w:val="24"/>
        </w:rPr>
        <w:t>）</w:t>
      </w:r>
      <w:r>
        <w:rPr>
          <w:rFonts w:hint="eastAsia"/>
          <w:sz w:val="24"/>
        </w:rPr>
        <w:t>，进行测试环境搭建</w:t>
      </w:r>
    </w:p>
    <w:p w:rsidR="00952B46" w:rsidRDefault="00952B46" w:rsidP="00952B46">
      <w:pPr>
        <w:pStyle w:val="2"/>
        <w:numPr>
          <w:ilvl w:val="2"/>
          <w:numId w:val="2"/>
        </w:numPr>
        <w:topLinePunct/>
        <w:adjustRightInd w:val="0"/>
        <w:snapToGrid w:val="0"/>
        <w:spacing w:before="120" w:after="120" w:line="300" w:lineRule="auto"/>
        <w:ind w:left="0" w:firstLine="0"/>
        <w:rPr>
          <w:rFonts w:ascii="Times New Roman" w:hAnsi="Times New Roman"/>
          <w:b w:val="0"/>
          <w:sz w:val="28"/>
          <w:szCs w:val="28"/>
          <w:lang w:eastAsia="zh-CN"/>
        </w:rPr>
      </w:pPr>
      <w:bookmarkStart w:id="6" w:name="_Toc120443875"/>
      <w:r w:rsidRPr="00952B46">
        <w:rPr>
          <w:rFonts w:ascii="Times New Roman" w:hAnsi="Times New Roman" w:hint="eastAsia"/>
          <w:b w:val="0"/>
          <w:sz w:val="28"/>
          <w:szCs w:val="28"/>
          <w:lang w:eastAsia="zh-CN"/>
        </w:rPr>
        <w:t>服务器测试环境</w:t>
      </w:r>
      <w:r w:rsidR="00B83CD5">
        <w:rPr>
          <w:rFonts w:ascii="Times New Roman" w:hAnsi="Times New Roman" w:hint="eastAsia"/>
          <w:b w:val="0"/>
          <w:sz w:val="28"/>
          <w:szCs w:val="28"/>
          <w:lang w:eastAsia="zh-CN"/>
        </w:rPr>
        <w:t>搭建</w:t>
      </w:r>
      <w:bookmarkEnd w:id="6"/>
    </w:p>
    <w:p w:rsidR="00670828" w:rsidRPr="008F47D5" w:rsidRDefault="008F47D5" w:rsidP="00380F0A">
      <w:pPr>
        <w:topLinePunct/>
        <w:adjustRightInd w:val="0"/>
        <w:snapToGrid w:val="0"/>
        <w:spacing w:line="300" w:lineRule="auto"/>
        <w:ind w:firstLineChars="200" w:firstLine="480"/>
        <w:rPr>
          <w:rFonts w:eastAsia="黑体"/>
          <w:sz w:val="24"/>
        </w:rPr>
      </w:pPr>
      <w:r w:rsidRPr="008F47D5">
        <w:rPr>
          <w:rFonts w:eastAsia="黑体"/>
          <w:sz w:val="24"/>
        </w:rPr>
        <w:t>2.2.1.1</w:t>
      </w:r>
      <w:r w:rsidR="00670828" w:rsidRPr="008F47D5">
        <w:rPr>
          <w:rFonts w:eastAsia="黑体"/>
          <w:sz w:val="24"/>
        </w:rPr>
        <w:t>环境配置描述</w:t>
      </w:r>
    </w:p>
    <w:p w:rsidR="00670828" w:rsidRDefault="00670828" w:rsidP="00380F0A">
      <w:pPr>
        <w:topLinePunct/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sz w:val="24"/>
        </w:rPr>
        <w:t>… …</w:t>
      </w:r>
    </w:p>
    <w:p w:rsidR="00670828" w:rsidRPr="008F47D5" w:rsidRDefault="008F47D5" w:rsidP="00380F0A">
      <w:pPr>
        <w:topLinePunct/>
        <w:adjustRightInd w:val="0"/>
        <w:snapToGrid w:val="0"/>
        <w:spacing w:line="300" w:lineRule="auto"/>
        <w:ind w:firstLineChars="200" w:firstLine="480"/>
        <w:rPr>
          <w:rFonts w:eastAsia="黑体"/>
          <w:sz w:val="24"/>
        </w:rPr>
      </w:pPr>
      <w:r w:rsidRPr="008F47D5">
        <w:rPr>
          <w:rFonts w:eastAsia="黑体" w:hint="eastAsia"/>
          <w:sz w:val="24"/>
        </w:rPr>
        <w:t>2</w:t>
      </w:r>
      <w:r w:rsidRPr="008F47D5">
        <w:rPr>
          <w:rFonts w:eastAsia="黑体"/>
          <w:sz w:val="24"/>
        </w:rPr>
        <w:t>.2.1.2</w:t>
      </w:r>
      <w:r w:rsidR="00670828" w:rsidRPr="008F47D5">
        <w:rPr>
          <w:rFonts w:eastAsia="黑体" w:hint="eastAsia"/>
          <w:sz w:val="24"/>
        </w:rPr>
        <w:t>搭建过程描述</w:t>
      </w:r>
    </w:p>
    <w:p w:rsidR="00380F0A" w:rsidRDefault="00670828" w:rsidP="00380F0A">
      <w:pPr>
        <w:topLinePunct/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sz w:val="24"/>
        </w:rPr>
        <w:t>… …</w:t>
      </w:r>
    </w:p>
    <w:p w:rsidR="00B83CD5" w:rsidRDefault="00B83CD5" w:rsidP="00B83CD5">
      <w:pPr>
        <w:pStyle w:val="2"/>
        <w:numPr>
          <w:ilvl w:val="2"/>
          <w:numId w:val="2"/>
        </w:numPr>
        <w:topLinePunct/>
        <w:adjustRightInd w:val="0"/>
        <w:snapToGrid w:val="0"/>
        <w:spacing w:before="120" w:after="120" w:line="300" w:lineRule="auto"/>
        <w:ind w:left="0" w:firstLine="0"/>
        <w:rPr>
          <w:rFonts w:ascii="Times New Roman" w:hAnsi="Times New Roman"/>
          <w:b w:val="0"/>
          <w:sz w:val="28"/>
          <w:szCs w:val="28"/>
          <w:lang w:eastAsia="zh-CN"/>
        </w:rPr>
      </w:pPr>
      <w:bookmarkStart w:id="7" w:name="_Toc120443876"/>
      <w:r>
        <w:rPr>
          <w:rFonts w:ascii="Times New Roman" w:hAnsi="Times New Roman" w:hint="eastAsia"/>
          <w:b w:val="0"/>
          <w:sz w:val="28"/>
          <w:szCs w:val="28"/>
          <w:lang w:eastAsia="zh-CN"/>
        </w:rPr>
        <w:t>客户端</w:t>
      </w:r>
      <w:r w:rsidRPr="00952B46">
        <w:rPr>
          <w:rFonts w:ascii="Times New Roman" w:hAnsi="Times New Roman" w:hint="eastAsia"/>
          <w:b w:val="0"/>
          <w:sz w:val="28"/>
          <w:szCs w:val="28"/>
          <w:lang w:eastAsia="zh-CN"/>
        </w:rPr>
        <w:t>测试环境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搭建</w:t>
      </w:r>
      <w:bookmarkEnd w:id="7"/>
    </w:p>
    <w:p w:rsidR="00FC2E0C" w:rsidRPr="008F47D5" w:rsidRDefault="008F47D5" w:rsidP="00FC2E0C">
      <w:pPr>
        <w:topLinePunct/>
        <w:adjustRightInd w:val="0"/>
        <w:snapToGrid w:val="0"/>
        <w:spacing w:line="300" w:lineRule="auto"/>
        <w:ind w:firstLineChars="200" w:firstLine="480"/>
        <w:rPr>
          <w:rFonts w:eastAsia="黑体"/>
          <w:sz w:val="24"/>
        </w:rPr>
      </w:pPr>
      <w:r w:rsidRPr="008F47D5">
        <w:rPr>
          <w:rFonts w:eastAsia="黑体" w:hint="eastAsia"/>
          <w:sz w:val="24"/>
        </w:rPr>
        <w:t>2</w:t>
      </w:r>
      <w:r w:rsidRPr="008F47D5">
        <w:rPr>
          <w:rFonts w:eastAsia="黑体"/>
          <w:sz w:val="24"/>
        </w:rPr>
        <w:t>.2.2.1</w:t>
      </w:r>
      <w:r w:rsidR="00FC2E0C" w:rsidRPr="008F47D5">
        <w:rPr>
          <w:rFonts w:eastAsia="黑体" w:hint="eastAsia"/>
          <w:sz w:val="24"/>
        </w:rPr>
        <w:t>环境配置描述</w:t>
      </w:r>
    </w:p>
    <w:p w:rsidR="00FC2E0C" w:rsidRDefault="00FC2E0C" w:rsidP="00FC2E0C">
      <w:pPr>
        <w:topLinePunct/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sz w:val="24"/>
        </w:rPr>
        <w:t>… …</w:t>
      </w:r>
    </w:p>
    <w:p w:rsidR="00FC2E0C" w:rsidRPr="008F47D5" w:rsidRDefault="008F47D5" w:rsidP="00FC2E0C">
      <w:pPr>
        <w:topLinePunct/>
        <w:adjustRightInd w:val="0"/>
        <w:snapToGrid w:val="0"/>
        <w:spacing w:line="300" w:lineRule="auto"/>
        <w:ind w:firstLineChars="200" w:firstLine="480"/>
        <w:rPr>
          <w:rFonts w:eastAsia="黑体"/>
          <w:sz w:val="24"/>
        </w:rPr>
      </w:pPr>
      <w:r w:rsidRPr="008F47D5">
        <w:rPr>
          <w:rFonts w:eastAsia="黑体" w:hint="eastAsia"/>
          <w:sz w:val="24"/>
        </w:rPr>
        <w:t>2</w:t>
      </w:r>
      <w:r w:rsidRPr="008F47D5">
        <w:rPr>
          <w:rFonts w:eastAsia="黑体"/>
          <w:sz w:val="24"/>
        </w:rPr>
        <w:t>.2.2.2</w:t>
      </w:r>
      <w:r w:rsidR="00FC2E0C" w:rsidRPr="008F47D5">
        <w:rPr>
          <w:rFonts w:eastAsia="黑体" w:hint="eastAsia"/>
          <w:sz w:val="24"/>
        </w:rPr>
        <w:t>搭建过程描述</w:t>
      </w:r>
    </w:p>
    <w:p w:rsidR="002172EC" w:rsidRDefault="00FC2E0C" w:rsidP="002172EC">
      <w:pPr>
        <w:topLinePunct/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sz w:val="24"/>
        </w:rPr>
        <w:t>… …</w:t>
      </w:r>
    </w:p>
    <w:p w:rsidR="00B43984" w:rsidRDefault="00B43984" w:rsidP="002172EC">
      <w:pPr>
        <w:topLinePunct/>
        <w:adjustRightInd w:val="0"/>
        <w:snapToGrid w:val="0"/>
        <w:spacing w:line="300" w:lineRule="auto"/>
        <w:ind w:firstLineChars="200" w:firstLine="480"/>
        <w:rPr>
          <w:sz w:val="24"/>
        </w:rPr>
      </w:pPr>
    </w:p>
    <w:p w:rsidR="00FD6967" w:rsidRPr="00593836" w:rsidRDefault="00B43984" w:rsidP="00593836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8" w:name="_Toc120443877"/>
      <w:r w:rsidRPr="00B43984">
        <w:rPr>
          <w:rFonts w:eastAsia="黑体" w:hint="eastAsia"/>
          <w:b w:val="0"/>
          <w:sz w:val="32"/>
          <w:szCs w:val="32"/>
          <w:lang w:eastAsia="zh-CN"/>
        </w:rPr>
        <w:lastRenderedPageBreak/>
        <w:t>软件测试过程及结果</w:t>
      </w:r>
      <w:bookmarkEnd w:id="8"/>
    </w:p>
    <w:p w:rsidR="00676F25" w:rsidRPr="00175A82" w:rsidRDefault="00BD7F90" w:rsidP="00676F25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9" w:name="_Toc120443878"/>
      <w:proofErr w:type="gramStart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白盒测试</w:t>
      </w:r>
      <w:proofErr w:type="gramEnd"/>
      <w:r w:rsidR="002956A5">
        <w:rPr>
          <w:rFonts w:ascii="Times New Roman" w:hAnsi="Times New Roman" w:hint="eastAsia"/>
          <w:b w:val="0"/>
          <w:sz w:val="30"/>
          <w:szCs w:val="30"/>
          <w:lang w:eastAsia="zh-CN"/>
        </w:rPr>
        <w:t>（单元测试）</w:t>
      </w:r>
      <w:bookmarkEnd w:id="9"/>
    </w:p>
    <w:p w:rsidR="00BD7F90" w:rsidRDefault="00BD7F90" w:rsidP="00BD7F90">
      <w:pPr>
        <w:pStyle w:val="2"/>
        <w:numPr>
          <w:ilvl w:val="2"/>
          <w:numId w:val="2"/>
        </w:numPr>
        <w:topLinePunct/>
        <w:adjustRightInd w:val="0"/>
        <w:snapToGrid w:val="0"/>
        <w:spacing w:before="120" w:after="120" w:line="300" w:lineRule="auto"/>
        <w:ind w:left="0" w:firstLine="0"/>
        <w:rPr>
          <w:rFonts w:ascii="Times New Roman" w:hAnsi="Times New Roman"/>
          <w:b w:val="0"/>
          <w:sz w:val="28"/>
          <w:szCs w:val="28"/>
          <w:lang w:eastAsia="zh-CN"/>
        </w:rPr>
      </w:pPr>
      <w:bookmarkStart w:id="10" w:name="_Toc120443879"/>
      <w:r>
        <w:rPr>
          <w:rFonts w:ascii="Times New Roman" w:hAnsi="Times New Roman" w:hint="eastAsia"/>
          <w:b w:val="0"/>
          <w:sz w:val="28"/>
          <w:szCs w:val="28"/>
          <w:lang w:eastAsia="zh-CN"/>
        </w:rPr>
        <w:t>顺序结构程序测试</w:t>
      </w:r>
      <w:bookmarkEnd w:id="10"/>
    </w:p>
    <w:p w:rsidR="002956A5" w:rsidRPr="008E7104" w:rsidRDefault="00171DBD" w:rsidP="00BD7F90">
      <w:pPr>
        <w:adjustRightInd w:val="0"/>
        <w:snapToGrid w:val="0"/>
        <w:spacing w:line="300" w:lineRule="auto"/>
        <w:ind w:firstLineChars="200" w:firstLine="480"/>
        <w:rPr>
          <w:rFonts w:eastAsia="黑体"/>
          <w:sz w:val="24"/>
        </w:rPr>
      </w:pPr>
      <w:r w:rsidRPr="008E7104">
        <w:rPr>
          <w:rFonts w:eastAsia="黑体"/>
          <w:sz w:val="24"/>
        </w:rPr>
        <w:t>3.1.1.1</w:t>
      </w:r>
      <w:r w:rsidR="008F47D5">
        <w:rPr>
          <w:rFonts w:eastAsia="黑体" w:hint="eastAsia"/>
          <w:sz w:val="24"/>
        </w:rPr>
        <w:t>测试对象</w:t>
      </w:r>
    </w:p>
    <w:p w:rsidR="002956A5" w:rsidRPr="002956A5" w:rsidRDefault="002956A5" w:rsidP="00BD7F90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2956A5">
        <w:rPr>
          <w:rFonts w:hint="eastAsia"/>
          <w:color w:val="C00000"/>
          <w:sz w:val="24"/>
        </w:rPr>
        <w:t>列出程序源代码、流程图</w:t>
      </w:r>
    </w:p>
    <w:p w:rsidR="002956A5" w:rsidRPr="008E7104" w:rsidRDefault="00171DBD" w:rsidP="00BD7F90">
      <w:pPr>
        <w:adjustRightInd w:val="0"/>
        <w:snapToGrid w:val="0"/>
        <w:spacing w:line="300" w:lineRule="auto"/>
        <w:ind w:firstLineChars="200" w:firstLine="480"/>
        <w:rPr>
          <w:rFonts w:eastAsia="黑体"/>
          <w:sz w:val="24"/>
        </w:rPr>
      </w:pPr>
      <w:r w:rsidRPr="008E7104">
        <w:rPr>
          <w:rFonts w:eastAsia="黑体"/>
          <w:sz w:val="24"/>
        </w:rPr>
        <w:t>3.1.1.2</w:t>
      </w:r>
      <w:r w:rsidR="008F47D5">
        <w:rPr>
          <w:rFonts w:eastAsia="黑体" w:hint="eastAsia"/>
          <w:sz w:val="24"/>
        </w:rPr>
        <w:t>测试用例设计</w:t>
      </w:r>
    </w:p>
    <w:p w:rsidR="002956A5" w:rsidRPr="002956A5" w:rsidRDefault="002956A5" w:rsidP="00BD7F90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2956A5">
        <w:rPr>
          <w:rFonts w:hint="eastAsia"/>
          <w:color w:val="C00000"/>
          <w:sz w:val="24"/>
        </w:rPr>
        <w:t>以表格形式给出</w:t>
      </w:r>
    </w:p>
    <w:p w:rsidR="00BD7F90" w:rsidRPr="008E7104" w:rsidRDefault="00171DBD" w:rsidP="00BD7F90">
      <w:pPr>
        <w:adjustRightInd w:val="0"/>
        <w:snapToGrid w:val="0"/>
        <w:spacing w:line="300" w:lineRule="auto"/>
        <w:ind w:firstLineChars="200" w:firstLine="480"/>
        <w:rPr>
          <w:rFonts w:eastAsia="黑体"/>
          <w:sz w:val="24"/>
        </w:rPr>
      </w:pPr>
      <w:r w:rsidRPr="008E7104">
        <w:rPr>
          <w:rFonts w:eastAsia="黑体"/>
          <w:sz w:val="24"/>
        </w:rPr>
        <w:t>3.1.1.3</w:t>
      </w:r>
      <w:r w:rsidR="008F47D5">
        <w:rPr>
          <w:rFonts w:eastAsia="黑体" w:hint="eastAsia"/>
          <w:sz w:val="24"/>
        </w:rPr>
        <w:t>测试过程与结果</w:t>
      </w:r>
    </w:p>
    <w:p w:rsidR="002956A5" w:rsidRDefault="002956A5" w:rsidP="00BD7F90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给出测试步骤、截图、结果</w:t>
      </w:r>
    </w:p>
    <w:p w:rsidR="005D1A7D" w:rsidRPr="008E7104" w:rsidRDefault="00171DBD" w:rsidP="00BD7F90">
      <w:pPr>
        <w:adjustRightInd w:val="0"/>
        <w:snapToGrid w:val="0"/>
        <w:spacing w:line="300" w:lineRule="auto"/>
        <w:ind w:firstLineChars="200" w:firstLine="480"/>
        <w:rPr>
          <w:rFonts w:eastAsia="黑体"/>
          <w:sz w:val="24"/>
        </w:rPr>
      </w:pPr>
      <w:r w:rsidRPr="008E7104">
        <w:rPr>
          <w:rFonts w:eastAsia="黑体"/>
          <w:sz w:val="24"/>
        </w:rPr>
        <w:t xml:space="preserve">3.1.1.4 </w:t>
      </w:r>
      <w:r w:rsidR="005D1A7D" w:rsidRPr="008E7104">
        <w:rPr>
          <w:rFonts w:eastAsia="黑体" w:hint="eastAsia"/>
          <w:sz w:val="24"/>
        </w:rPr>
        <w:t>Driver</w:t>
      </w:r>
      <w:r w:rsidR="005D1A7D" w:rsidRPr="008E7104">
        <w:rPr>
          <w:rFonts w:eastAsia="黑体" w:hint="eastAsia"/>
          <w:sz w:val="24"/>
        </w:rPr>
        <w:t>或</w:t>
      </w:r>
      <w:r w:rsidR="005D1A7D" w:rsidRPr="008E7104">
        <w:rPr>
          <w:rFonts w:eastAsia="黑体" w:hint="eastAsia"/>
          <w:sz w:val="24"/>
        </w:rPr>
        <w:t>Stub</w:t>
      </w:r>
      <w:r w:rsidR="005D1A7D" w:rsidRPr="008E7104">
        <w:rPr>
          <w:rFonts w:eastAsia="黑体" w:hint="eastAsia"/>
          <w:sz w:val="24"/>
        </w:rPr>
        <w:t>程序的编制</w:t>
      </w:r>
    </w:p>
    <w:p w:rsidR="005D1A7D" w:rsidRDefault="005D1A7D" w:rsidP="00BD7F90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如果用到了</w:t>
      </w:r>
      <w:r>
        <w:rPr>
          <w:rFonts w:hint="eastAsia"/>
          <w:color w:val="C00000"/>
          <w:sz w:val="24"/>
        </w:rPr>
        <w:t>Driver</w:t>
      </w:r>
      <w:r w:rsidR="0089011A">
        <w:rPr>
          <w:rFonts w:hint="eastAsia"/>
          <w:color w:val="C00000"/>
          <w:sz w:val="24"/>
        </w:rPr>
        <w:t>或</w:t>
      </w:r>
      <w:r w:rsidR="0089011A">
        <w:rPr>
          <w:rFonts w:hint="eastAsia"/>
          <w:color w:val="C00000"/>
          <w:sz w:val="24"/>
        </w:rPr>
        <w:t>Stub</w:t>
      </w:r>
      <w:r w:rsidR="0089011A">
        <w:rPr>
          <w:rFonts w:hint="eastAsia"/>
          <w:color w:val="C00000"/>
          <w:sz w:val="24"/>
        </w:rPr>
        <w:t>程序，则需要写出来，否则不用写</w:t>
      </w:r>
    </w:p>
    <w:p w:rsidR="002956A5" w:rsidRDefault="002956A5" w:rsidP="002956A5">
      <w:pPr>
        <w:pStyle w:val="2"/>
        <w:numPr>
          <w:ilvl w:val="2"/>
          <w:numId w:val="2"/>
        </w:numPr>
        <w:topLinePunct/>
        <w:adjustRightInd w:val="0"/>
        <w:snapToGrid w:val="0"/>
        <w:spacing w:before="120" w:after="120" w:line="300" w:lineRule="auto"/>
        <w:ind w:left="0" w:firstLine="0"/>
        <w:rPr>
          <w:rFonts w:ascii="Times New Roman" w:hAnsi="Times New Roman"/>
          <w:b w:val="0"/>
          <w:sz w:val="28"/>
          <w:szCs w:val="28"/>
          <w:lang w:eastAsia="zh-CN"/>
        </w:rPr>
      </w:pPr>
      <w:bookmarkStart w:id="11" w:name="_Toc120443880"/>
      <w:r>
        <w:rPr>
          <w:rFonts w:ascii="Times New Roman" w:hAnsi="Times New Roman" w:hint="eastAsia"/>
          <w:b w:val="0"/>
          <w:sz w:val="28"/>
          <w:szCs w:val="28"/>
          <w:lang w:eastAsia="zh-CN"/>
        </w:rPr>
        <w:t>分支结构程序测试</w:t>
      </w:r>
      <w:bookmarkEnd w:id="11"/>
    </w:p>
    <w:p w:rsidR="002956A5" w:rsidRPr="008E7104" w:rsidRDefault="00171DBD" w:rsidP="002956A5">
      <w:pPr>
        <w:adjustRightInd w:val="0"/>
        <w:snapToGrid w:val="0"/>
        <w:spacing w:line="300" w:lineRule="auto"/>
        <w:ind w:firstLineChars="200" w:firstLine="480"/>
        <w:rPr>
          <w:rFonts w:eastAsia="黑体"/>
          <w:sz w:val="24"/>
        </w:rPr>
      </w:pPr>
      <w:r w:rsidRPr="008E7104">
        <w:rPr>
          <w:rFonts w:eastAsia="黑体"/>
          <w:sz w:val="24"/>
        </w:rPr>
        <w:t>3.1.2.1</w:t>
      </w:r>
      <w:r w:rsidR="008F47D5">
        <w:rPr>
          <w:rFonts w:eastAsia="黑体" w:hint="eastAsia"/>
          <w:sz w:val="24"/>
        </w:rPr>
        <w:t>测试对象</w:t>
      </w:r>
    </w:p>
    <w:p w:rsidR="002956A5" w:rsidRPr="002956A5" w:rsidRDefault="002956A5" w:rsidP="002956A5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2956A5">
        <w:rPr>
          <w:rFonts w:hint="eastAsia"/>
          <w:color w:val="C00000"/>
          <w:sz w:val="24"/>
        </w:rPr>
        <w:t>列出程序源代码、流程图</w:t>
      </w:r>
    </w:p>
    <w:p w:rsidR="002956A5" w:rsidRPr="008E7104" w:rsidRDefault="00171DBD" w:rsidP="002956A5">
      <w:pPr>
        <w:adjustRightInd w:val="0"/>
        <w:snapToGrid w:val="0"/>
        <w:spacing w:line="300" w:lineRule="auto"/>
        <w:ind w:firstLineChars="200" w:firstLine="480"/>
        <w:rPr>
          <w:rFonts w:eastAsia="黑体"/>
          <w:sz w:val="24"/>
        </w:rPr>
      </w:pPr>
      <w:r w:rsidRPr="008E7104">
        <w:rPr>
          <w:rFonts w:eastAsia="黑体"/>
          <w:sz w:val="24"/>
        </w:rPr>
        <w:t>3.1.2.2</w:t>
      </w:r>
      <w:r w:rsidR="008F47D5">
        <w:rPr>
          <w:rFonts w:eastAsia="黑体" w:hint="eastAsia"/>
          <w:sz w:val="24"/>
        </w:rPr>
        <w:t>测试用例设计</w:t>
      </w:r>
    </w:p>
    <w:p w:rsidR="002956A5" w:rsidRPr="002956A5" w:rsidRDefault="002956A5" w:rsidP="002956A5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2956A5">
        <w:rPr>
          <w:rFonts w:hint="eastAsia"/>
          <w:color w:val="C00000"/>
          <w:sz w:val="24"/>
        </w:rPr>
        <w:t>以表格形式给出</w:t>
      </w:r>
    </w:p>
    <w:p w:rsidR="002956A5" w:rsidRPr="008E7104" w:rsidRDefault="00171DBD" w:rsidP="002956A5">
      <w:pPr>
        <w:adjustRightInd w:val="0"/>
        <w:snapToGrid w:val="0"/>
        <w:spacing w:line="300" w:lineRule="auto"/>
        <w:ind w:firstLineChars="200" w:firstLine="480"/>
        <w:rPr>
          <w:rFonts w:eastAsia="黑体"/>
          <w:sz w:val="24"/>
        </w:rPr>
      </w:pPr>
      <w:r w:rsidRPr="008E7104">
        <w:rPr>
          <w:rFonts w:eastAsia="黑体"/>
          <w:sz w:val="24"/>
        </w:rPr>
        <w:t>3.1.2.3</w:t>
      </w:r>
      <w:r w:rsidR="008F47D5">
        <w:rPr>
          <w:rFonts w:eastAsia="黑体" w:hint="eastAsia"/>
          <w:sz w:val="24"/>
        </w:rPr>
        <w:t>测试过程与结果</w:t>
      </w:r>
    </w:p>
    <w:p w:rsidR="002956A5" w:rsidRDefault="002956A5" w:rsidP="002956A5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给出测试步骤、截图、结果</w:t>
      </w:r>
    </w:p>
    <w:p w:rsidR="0089011A" w:rsidRPr="008E7104" w:rsidRDefault="00171DBD" w:rsidP="0089011A">
      <w:pPr>
        <w:adjustRightInd w:val="0"/>
        <w:snapToGrid w:val="0"/>
        <w:spacing w:line="300" w:lineRule="auto"/>
        <w:ind w:firstLineChars="200" w:firstLine="480"/>
        <w:rPr>
          <w:rFonts w:eastAsia="黑体"/>
          <w:sz w:val="24"/>
        </w:rPr>
      </w:pPr>
      <w:r w:rsidRPr="008E7104">
        <w:rPr>
          <w:rFonts w:eastAsia="黑体"/>
          <w:sz w:val="24"/>
        </w:rPr>
        <w:t xml:space="preserve">3.1.2.4 </w:t>
      </w:r>
      <w:r w:rsidR="0089011A" w:rsidRPr="008E7104">
        <w:rPr>
          <w:rFonts w:eastAsia="黑体" w:hint="eastAsia"/>
          <w:sz w:val="24"/>
        </w:rPr>
        <w:t>Driver</w:t>
      </w:r>
      <w:r w:rsidR="0089011A" w:rsidRPr="008E7104">
        <w:rPr>
          <w:rFonts w:eastAsia="黑体" w:hint="eastAsia"/>
          <w:sz w:val="24"/>
        </w:rPr>
        <w:t>或</w:t>
      </w:r>
      <w:r w:rsidR="0089011A" w:rsidRPr="008E7104">
        <w:rPr>
          <w:rFonts w:eastAsia="黑体" w:hint="eastAsia"/>
          <w:sz w:val="24"/>
        </w:rPr>
        <w:t>Stub</w:t>
      </w:r>
      <w:r w:rsidR="0089011A" w:rsidRPr="008E7104">
        <w:rPr>
          <w:rFonts w:eastAsia="黑体" w:hint="eastAsia"/>
          <w:sz w:val="24"/>
        </w:rPr>
        <w:t>程序的编制</w:t>
      </w:r>
    </w:p>
    <w:p w:rsidR="0089011A" w:rsidRDefault="0089011A" w:rsidP="0089011A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如果用到了</w:t>
      </w:r>
      <w:r>
        <w:rPr>
          <w:rFonts w:hint="eastAsia"/>
          <w:color w:val="C00000"/>
          <w:sz w:val="24"/>
        </w:rPr>
        <w:t>Driver</w:t>
      </w:r>
      <w:r>
        <w:rPr>
          <w:rFonts w:hint="eastAsia"/>
          <w:color w:val="C00000"/>
          <w:sz w:val="24"/>
        </w:rPr>
        <w:t>或</w:t>
      </w:r>
      <w:r>
        <w:rPr>
          <w:rFonts w:hint="eastAsia"/>
          <w:color w:val="C00000"/>
          <w:sz w:val="24"/>
        </w:rPr>
        <w:t>Stub</w:t>
      </w:r>
      <w:r>
        <w:rPr>
          <w:rFonts w:hint="eastAsia"/>
          <w:color w:val="C00000"/>
          <w:sz w:val="24"/>
        </w:rPr>
        <w:t>程序，则需要写出来，否则不用写</w:t>
      </w:r>
    </w:p>
    <w:p w:rsidR="002956A5" w:rsidRDefault="002956A5" w:rsidP="002956A5">
      <w:pPr>
        <w:pStyle w:val="2"/>
        <w:numPr>
          <w:ilvl w:val="2"/>
          <w:numId w:val="2"/>
        </w:numPr>
        <w:topLinePunct/>
        <w:adjustRightInd w:val="0"/>
        <w:snapToGrid w:val="0"/>
        <w:spacing w:before="120" w:after="120" w:line="300" w:lineRule="auto"/>
        <w:ind w:left="0" w:firstLine="0"/>
        <w:rPr>
          <w:rFonts w:ascii="Times New Roman" w:hAnsi="Times New Roman"/>
          <w:b w:val="0"/>
          <w:sz w:val="28"/>
          <w:szCs w:val="28"/>
          <w:lang w:eastAsia="zh-CN"/>
        </w:rPr>
      </w:pPr>
      <w:bookmarkStart w:id="12" w:name="_Toc120443881"/>
      <w:r>
        <w:rPr>
          <w:rFonts w:ascii="Times New Roman" w:hAnsi="Times New Roman" w:hint="eastAsia"/>
          <w:b w:val="0"/>
          <w:sz w:val="28"/>
          <w:szCs w:val="28"/>
          <w:lang w:eastAsia="zh-CN"/>
        </w:rPr>
        <w:t>循环结构程序测试</w:t>
      </w:r>
      <w:bookmarkEnd w:id="12"/>
    </w:p>
    <w:p w:rsidR="002956A5" w:rsidRPr="008E7104" w:rsidRDefault="008011A7" w:rsidP="002956A5">
      <w:pPr>
        <w:adjustRightInd w:val="0"/>
        <w:snapToGrid w:val="0"/>
        <w:spacing w:line="300" w:lineRule="auto"/>
        <w:ind w:firstLineChars="200" w:firstLine="480"/>
        <w:rPr>
          <w:rFonts w:eastAsia="黑体"/>
          <w:sz w:val="24"/>
        </w:rPr>
      </w:pPr>
      <w:r w:rsidRPr="008E7104">
        <w:rPr>
          <w:rFonts w:eastAsia="黑体"/>
          <w:sz w:val="24"/>
        </w:rPr>
        <w:t>3.1.3.1</w:t>
      </w:r>
      <w:r w:rsidRPr="008E7104">
        <w:rPr>
          <w:rFonts w:eastAsia="黑体"/>
          <w:sz w:val="24"/>
        </w:rPr>
        <w:t>测试对象</w:t>
      </w:r>
    </w:p>
    <w:p w:rsidR="002956A5" w:rsidRPr="002956A5" w:rsidRDefault="002956A5" w:rsidP="002956A5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2956A5">
        <w:rPr>
          <w:rFonts w:hint="eastAsia"/>
          <w:color w:val="C00000"/>
          <w:sz w:val="24"/>
        </w:rPr>
        <w:t>列出程序源代码、流程图</w:t>
      </w:r>
    </w:p>
    <w:p w:rsidR="002956A5" w:rsidRPr="008E7104" w:rsidRDefault="00171DBD" w:rsidP="002956A5">
      <w:pPr>
        <w:adjustRightInd w:val="0"/>
        <w:snapToGrid w:val="0"/>
        <w:spacing w:line="300" w:lineRule="auto"/>
        <w:ind w:firstLineChars="200" w:firstLine="480"/>
        <w:rPr>
          <w:rFonts w:eastAsia="黑体"/>
          <w:sz w:val="24"/>
        </w:rPr>
      </w:pPr>
      <w:r w:rsidRPr="008E7104">
        <w:rPr>
          <w:rFonts w:eastAsia="黑体"/>
          <w:sz w:val="24"/>
        </w:rPr>
        <w:t>3.1.3.2</w:t>
      </w:r>
      <w:r w:rsidR="008E7104" w:rsidRPr="008E7104">
        <w:rPr>
          <w:rFonts w:eastAsia="黑体" w:hint="eastAsia"/>
          <w:sz w:val="24"/>
        </w:rPr>
        <w:t>测试用例设计</w:t>
      </w:r>
    </w:p>
    <w:p w:rsidR="002956A5" w:rsidRPr="002956A5" w:rsidRDefault="002956A5" w:rsidP="002956A5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2956A5">
        <w:rPr>
          <w:rFonts w:hint="eastAsia"/>
          <w:color w:val="C00000"/>
          <w:sz w:val="24"/>
        </w:rPr>
        <w:t>以表格形式给出</w:t>
      </w:r>
    </w:p>
    <w:p w:rsidR="002956A5" w:rsidRPr="008E7104" w:rsidRDefault="00171DBD" w:rsidP="002956A5">
      <w:pPr>
        <w:adjustRightInd w:val="0"/>
        <w:snapToGrid w:val="0"/>
        <w:spacing w:line="300" w:lineRule="auto"/>
        <w:ind w:firstLineChars="200" w:firstLine="480"/>
        <w:rPr>
          <w:rFonts w:eastAsia="黑体"/>
          <w:sz w:val="24"/>
        </w:rPr>
      </w:pPr>
      <w:r w:rsidRPr="008E7104">
        <w:rPr>
          <w:rFonts w:eastAsia="黑体"/>
          <w:sz w:val="24"/>
        </w:rPr>
        <w:t>3.1.3.3</w:t>
      </w:r>
      <w:r w:rsidR="008E7104" w:rsidRPr="008E7104">
        <w:rPr>
          <w:rFonts w:eastAsia="黑体" w:hint="eastAsia"/>
          <w:sz w:val="24"/>
        </w:rPr>
        <w:t>测试过程与结果</w:t>
      </w:r>
    </w:p>
    <w:p w:rsidR="002956A5" w:rsidRDefault="002956A5" w:rsidP="002956A5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给出测试步骤、截图、结果</w:t>
      </w:r>
    </w:p>
    <w:p w:rsidR="0089011A" w:rsidRPr="008E7104" w:rsidRDefault="00171DBD" w:rsidP="0089011A">
      <w:pPr>
        <w:adjustRightInd w:val="0"/>
        <w:snapToGrid w:val="0"/>
        <w:spacing w:line="300" w:lineRule="auto"/>
        <w:ind w:firstLineChars="200" w:firstLine="480"/>
        <w:rPr>
          <w:rFonts w:eastAsia="黑体"/>
          <w:sz w:val="24"/>
        </w:rPr>
      </w:pPr>
      <w:r w:rsidRPr="008E7104">
        <w:rPr>
          <w:rFonts w:eastAsia="黑体"/>
          <w:sz w:val="24"/>
        </w:rPr>
        <w:t xml:space="preserve">3.1.3.4 </w:t>
      </w:r>
      <w:r w:rsidR="0089011A" w:rsidRPr="008E7104">
        <w:rPr>
          <w:rFonts w:eastAsia="黑体" w:hint="eastAsia"/>
          <w:sz w:val="24"/>
        </w:rPr>
        <w:t>Driver</w:t>
      </w:r>
      <w:r w:rsidR="0089011A" w:rsidRPr="008E7104">
        <w:rPr>
          <w:rFonts w:eastAsia="黑体" w:hint="eastAsia"/>
          <w:sz w:val="24"/>
        </w:rPr>
        <w:t>或</w:t>
      </w:r>
      <w:r w:rsidR="0089011A" w:rsidRPr="008E7104">
        <w:rPr>
          <w:rFonts w:eastAsia="黑体" w:hint="eastAsia"/>
          <w:sz w:val="24"/>
        </w:rPr>
        <w:t>Stub</w:t>
      </w:r>
      <w:r w:rsidR="0089011A" w:rsidRPr="008E7104">
        <w:rPr>
          <w:rFonts w:eastAsia="黑体" w:hint="eastAsia"/>
          <w:sz w:val="24"/>
        </w:rPr>
        <w:t>程序的编制</w:t>
      </w:r>
    </w:p>
    <w:p w:rsidR="0089011A" w:rsidRDefault="0089011A" w:rsidP="0089011A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如果用到了</w:t>
      </w:r>
      <w:r>
        <w:rPr>
          <w:rFonts w:hint="eastAsia"/>
          <w:color w:val="C00000"/>
          <w:sz w:val="24"/>
        </w:rPr>
        <w:t>Driver</w:t>
      </w:r>
      <w:r>
        <w:rPr>
          <w:rFonts w:hint="eastAsia"/>
          <w:color w:val="C00000"/>
          <w:sz w:val="24"/>
        </w:rPr>
        <w:t>或</w:t>
      </w:r>
      <w:r>
        <w:rPr>
          <w:rFonts w:hint="eastAsia"/>
          <w:color w:val="C00000"/>
          <w:sz w:val="24"/>
        </w:rPr>
        <w:t>Stub</w:t>
      </w:r>
      <w:r>
        <w:rPr>
          <w:rFonts w:hint="eastAsia"/>
          <w:color w:val="C00000"/>
          <w:sz w:val="24"/>
        </w:rPr>
        <w:t>程序，则需要写出来，否则不用写</w:t>
      </w:r>
    </w:p>
    <w:p w:rsidR="002956A5" w:rsidRPr="00175A82" w:rsidRDefault="002956A5" w:rsidP="002956A5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3" w:name="_Toc120443882"/>
      <w:r>
        <w:rPr>
          <w:rFonts w:ascii="Times New Roman" w:hAnsi="Times New Roman" w:hint="eastAsia"/>
          <w:b w:val="0"/>
          <w:sz w:val="30"/>
          <w:szCs w:val="30"/>
          <w:lang w:eastAsia="zh-CN"/>
        </w:rPr>
        <w:lastRenderedPageBreak/>
        <w:t>集成</w:t>
      </w:r>
      <w:r>
        <w:rPr>
          <w:rFonts w:ascii="Times New Roman" w:hAnsi="Times New Roman"/>
          <w:b w:val="0"/>
          <w:sz w:val="30"/>
          <w:szCs w:val="30"/>
          <w:lang w:eastAsia="zh-CN"/>
        </w:rPr>
        <w:t>/</w:t>
      </w:r>
      <w:proofErr w:type="spellStart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系统测试</w:t>
      </w:r>
      <w:bookmarkEnd w:id="13"/>
      <w:proofErr w:type="spellEnd"/>
    </w:p>
    <w:p w:rsidR="002956A5" w:rsidRDefault="00676415" w:rsidP="002956A5">
      <w:pPr>
        <w:pStyle w:val="2"/>
        <w:numPr>
          <w:ilvl w:val="2"/>
          <w:numId w:val="2"/>
        </w:numPr>
        <w:topLinePunct/>
        <w:adjustRightInd w:val="0"/>
        <w:snapToGrid w:val="0"/>
        <w:spacing w:before="120" w:after="120" w:line="300" w:lineRule="auto"/>
        <w:ind w:left="0" w:firstLine="0"/>
        <w:rPr>
          <w:rFonts w:ascii="Times New Roman" w:hAnsi="Times New Roman"/>
          <w:b w:val="0"/>
          <w:sz w:val="28"/>
          <w:szCs w:val="28"/>
          <w:lang w:eastAsia="zh-CN"/>
        </w:rPr>
      </w:pPr>
      <w:bookmarkStart w:id="14" w:name="_Toc120443883"/>
      <w:r>
        <w:rPr>
          <w:rFonts w:ascii="Times New Roman" w:hAnsi="Times New Roman" w:hint="eastAsia"/>
          <w:b w:val="0"/>
          <w:sz w:val="28"/>
          <w:szCs w:val="28"/>
          <w:lang w:eastAsia="zh-CN"/>
        </w:rPr>
        <w:t>综合项目系统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V</w:t>
      </w:r>
      <w:r>
        <w:rPr>
          <w:rFonts w:ascii="Times New Roman" w:hAnsi="Times New Roman"/>
          <w:b w:val="0"/>
          <w:sz w:val="28"/>
          <w:szCs w:val="28"/>
          <w:lang w:eastAsia="zh-CN"/>
        </w:rPr>
        <w:t>2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.</w:t>
      </w:r>
      <w:r>
        <w:rPr>
          <w:rFonts w:ascii="Times New Roman" w:hAnsi="Times New Roman"/>
          <w:b w:val="0"/>
          <w:sz w:val="28"/>
          <w:szCs w:val="28"/>
          <w:lang w:eastAsia="zh-CN"/>
        </w:rPr>
        <w:t>0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部分功能模块测试</w:t>
      </w:r>
      <w:bookmarkEnd w:id="14"/>
    </w:p>
    <w:p w:rsidR="002956A5" w:rsidRPr="008E7104" w:rsidRDefault="00171DBD" w:rsidP="002956A5">
      <w:pPr>
        <w:adjustRightInd w:val="0"/>
        <w:snapToGrid w:val="0"/>
        <w:spacing w:line="300" w:lineRule="auto"/>
        <w:ind w:firstLineChars="200" w:firstLine="480"/>
        <w:rPr>
          <w:rFonts w:eastAsia="黑体"/>
          <w:sz w:val="24"/>
        </w:rPr>
      </w:pPr>
      <w:r w:rsidRPr="008E7104">
        <w:rPr>
          <w:rFonts w:eastAsia="黑体"/>
          <w:sz w:val="24"/>
        </w:rPr>
        <w:t>3.</w:t>
      </w:r>
      <w:r w:rsidR="008E7104" w:rsidRPr="008E7104">
        <w:rPr>
          <w:rFonts w:eastAsia="黑体"/>
          <w:sz w:val="24"/>
        </w:rPr>
        <w:t>2</w:t>
      </w:r>
      <w:r w:rsidRPr="008E7104">
        <w:rPr>
          <w:rFonts w:eastAsia="黑体"/>
          <w:sz w:val="24"/>
        </w:rPr>
        <w:t>.</w:t>
      </w:r>
      <w:r w:rsidR="008E7104" w:rsidRPr="008E7104">
        <w:rPr>
          <w:rFonts w:eastAsia="黑体"/>
          <w:sz w:val="24"/>
        </w:rPr>
        <w:t>1</w:t>
      </w:r>
      <w:r w:rsidRPr="008E7104">
        <w:rPr>
          <w:rFonts w:eastAsia="黑体"/>
          <w:sz w:val="24"/>
        </w:rPr>
        <w:t>.1</w:t>
      </w:r>
      <w:r w:rsidR="008E7104" w:rsidRPr="008E7104">
        <w:rPr>
          <w:rFonts w:eastAsia="黑体" w:hint="eastAsia"/>
          <w:sz w:val="24"/>
        </w:rPr>
        <w:t>测试用例设计</w:t>
      </w:r>
    </w:p>
    <w:p w:rsidR="002956A5" w:rsidRDefault="002956A5" w:rsidP="002956A5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按照实验要求针对每个功能模块</w:t>
      </w:r>
      <w:r w:rsidRPr="002956A5">
        <w:rPr>
          <w:rFonts w:hint="eastAsia"/>
          <w:color w:val="C00000"/>
          <w:sz w:val="24"/>
        </w:rPr>
        <w:t>以表格形式给出</w:t>
      </w:r>
      <w:r>
        <w:rPr>
          <w:rFonts w:hint="eastAsia"/>
          <w:color w:val="C00000"/>
          <w:sz w:val="24"/>
        </w:rPr>
        <w:t>测试用例</w:t>
      </w:r>
      <w:r w:rsidR="00E8193F">
        <w:rPr>
          <w:rFonts w:hint="eastAsia"/>
          <w:color w:val="C00000"/>
          <w:sz w:val="24"/>
        </w:rPr>
        <w:t>，或者给出一个</w:t>
      </w:r>
      <w:r w:rsidR="00D1244C">
        <w:rPr>
          <w:rFonts w:hint="eastAsia"/>
          <w:color w:val="C00000"/>
          <w:sz w:val="24"/>
        </w:rPr>
        <w:t>大表列出所有测试用例的设计</w:t>
      </w:r>
      <w:r w:rsidR="008011A7">
        <w:rPr>
          <w:rFonts w:hint="eastAsia"/>
          <w:color w:val="C00000"/>
          <w:sz w:val="24"/>
        </w:rPr>
        <w:t>，至少包括下列功能点：</w:t>
      </w:r>
    </w:p>
    <w:p w:rsidR="00D1244C" w:rsidRPr="00676415" w:rsidRDefault="00D1244C" w:rsidP="00D1244C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676415">
        <w:rPr>
          <w:rFonts w:ascii="宋体" w:hAnsi="宋体" w:cs="宋体" w:hint="eastAsia"/>
          <w:color w:val="C00000"/>
          <w:sz w:val="24"/>
        </w:rPr>
        <w:t xml:space="preserve">① </w:t>
      </w:r>
      <w:r w:rsidRPr="00676415">
        <w:rPr>
          <w:rFonts w:hint="eastAsia"/>
          <w:color w:val="C00000"/>
          <w:sz w:val="24"/>
        </w:rPr>
        <w:t>基本资料管理（货品资料、客户资料的增删改等，资料的批量导入、导出、批量修改等）；</w:t>
      </w:r>
    </w:p>
    <w:p w:rsidR="00D1244C" w:rsidRPr="00676415" w:rsidRDefault="00D1244C" w:rsidP="00D1244C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676415">
        <w:rPr>
          <w:rFonts w:ascii="宋体" w:hAnsi="宋体" w:cs="宋体" w:hint="eastAsia"/>
          <w:color w:val="C00000"/>
          <w:sz w:val="24"/>
        </w:rPr>
        <w:t xml:space="preserve">② </w:t>
      </w:r>
      <w:r w:rsidRPr="00676415">
        <w:rPr>
          <w:rFonts w:hint="eastAsia"/>
          <w:color w:val="C00000"/>
          <w:sz w:val="24"/>
        </w:rPr>
        <w:t>采购管理（采购入库等）；</w:t>
      </w:r>
    </w:p>
    <w:p w:rsidR="00D1244C" w:rsidRPr="00676415" w:rsidRDefault="00D1244C" w:rsidP="00D1244C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676415">
        <w:rPr>
          <w:rFonts w:ascii="宋体" w:hAnsi="宋体" w:cs="宋体" w:hint="eastAsia"/>
          <w:color w:val="C00000"/>
          <w:sz w:val="24"/>
        </w:rPr>
        <w:t xml:space="preserve">③ </w:t>
      </w:r>
      <w:r w:rsidRPr="00676415">
        <w:rPr>
          <w:rFonts w:hint="eastAsia"/>
          <w:color w:val="C00000"/>
          <w:sz w:val="24"/>
        </w:rPr>
        <w:t>销售管理（销售开单、退货等）；</w:t>
      </w:r>
    </w:p>
    <w:p w:rsidR="00D1244C" w:rsidRPr="00676415" w:rsidRDefault="00D1244C" w:rsidP="00D1244C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676415">
        <w:rPr>
          <w:rFonts w:ascii="宋体" w:hAnsi="宋体" w:cs="宋体" w:hint="eastAsia"/>
          <w:color w:val="C00000"/>
          <w:sz w:val="24"/>
        </w:rPr>
        <w:t xml:space="preserve">④ </w:t>
      </w:r>
      <w:r w:rsidRPr="00676415">
        <w:rPr>
          <w:rFonts w:hint="eastAsia"/>
          <w:color w:val="C00000"/>
          <w:sz w:val="24"/>
        </w:rPr>
        <w:t>财务管理（销售单收款等）；</w:t>
      </w:r>
    </w:p>
    <w:p w:rsidR="00D1244C" w:rsidRPr="00676415" w:rsidRDefault="00D1244C" w:rsidP="00D1244C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676415">
        <w:rPr>
          <w:rFonts w:ascii="宋体" w:hAnsi="宋体" w:cs="宋体" w:hint="eastAsia"/>
          <w:color w:val="C00000"/>
          <w:sz w:val="24"/>
        </w:rPr>
        <w:t xml:space="preserve">⑤ </w:t>
      </w:r>
      <w:r w:rsidRPr="00676415">
        <w:rPr>
          <w:rFonts w:hint="eastAsia"/>
          <w:color w:val="C00000"/>
          <w:sz w:val="24"/>
        </w:rPr>
        <w:t>库存管理（调拨、盘点等）；</w:t>
      </w:r>
    </w:p>
    <w:p w:rsidR="00D1244C" w:rsidRPr="00676415" w:rsidRDefault="00D1244C" w:rsidP="00D1244C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676415">
        <w:rPr>
          <w:rFonts w:ascii="宋体" w:hAnsi="宋体" w:cs="宋体" w:hint="eastAsia"/>
          <w:color w:val="C00000"/>
          <w:sz w:val="24"/>
        </w:rPr>
        <w:t xml:space="preserve">⑥ </w:t>
      </w:r>
      <w:r w:rsidRPr="00676415">
        <w:rPr>
          <w:color w:val="C00000"/>
          <w:sz w:val="24"/>
        </w:rPr>
        <w:t>POS</w:t>
      </w:r>
      <w:r w:rsidRPr="00676415">
        <w:rPr>
          <w:rFonts w:hint="eastAsia"/>
          <w:color w:val="C00000"/>
          <w:sz w:val="24"/>
        </w:rPr>
        <w:t>收银（常规收银）；</w:t>
      </w:r>
    </w:p>
    <w:p w:rsidR="00D1244C" w:rsidRPr="00676415" w:rsidRDefault="00D1244C" w:rsidP="00D1244C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676415">
        <w:rPr>
          <w:rFonts w:ascii="宋体" w:hAnsi="宋体" w:cs="宋体" w:hint="eastAsia"/>
          <w:color w:val="C00000"/>
          <w:sz w:val="24"/>
        </w:rPr>
        <w:t>⑦ 系统管理（用户管理、权限管理等）。</w:t>
      </w:r>
    </w:p>
    <w:p w:rsidR="00D1244C" w:rsidRDefault="008011A7" w:rsidP="002956A5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color w:val="C00000"/>
          <w:sz w:val="24"/>
        </w:rPr>
        <w:t>… ….</w:t>
      </w:r>
    </w:p>
    <w:p w:rsidR="002956A5" w:rsidRPr="004B5EE1" w:rsidRDefault="004B5EE1" w:rsidP="002956A5">
      <w:pPr>
        <w:adjustRightInd w:val="0"/>
        <w:snapToGrid w:val="0"/>
        <w:spacing w:line="300" w:lineRule="auto"/>
        <w:ind w:firstLineChars="200" w:firstLine="480"/>
        <w:rPr>
          <w:rFonts w:eastAsia="黑体"/>
          <w:sz w:val="24"/>
        </w:rPr>
      </w:pPr>
      <w:r w:rsidRPr="004B5EE1">
        <w:rPr>
          <w:rFonts w:eastAsia="黑体"/>
          <w:sz w:val="24"/>
        </w:rPr>
        <w:t>3.2.1.2</w:t>
      </w:r>
      <w:r w:rsidRPr="004B5EE1">
        <w:rPr>
          <w:rFonts w:eastAsia="黑体" w:hint="eastAsia"/>
          <w:sz w:val="24"/>
        </w:rPr>
        <w:t>测试过程与结果</w:t>
      </w:r>
    </w:p>
    <w:p w:rsidR="002956A5" w:rsidRDefault="002956A5" w:rsidP="002956A5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按照实验要求针对每个</w:t>
      </w:r>
      <w:r w:rsidR="00E001C7">
        <w:rPr>
          <w:rFonts w:hint="eastAsia"/>
          <w:color w:val="C00000"/>
          <w:sz w:val="24"/>
        </w:rPr>
        <w:t>测试用例</w:t>
      </w:r>
      <w:r>
        <w:rPr>
          <w:rFonts w:hint="eastAsia"/>
          <w:color w:val="C00000"/>
          <w:sz w:val="24"/>
        </w:rPr>
        <w:t>给出测试步骤、截图、结果</w:t>
      </w:r>
      <w:r w:rsidR="004B5EE1">
        <w:rPr>
          <w:rFonts w:hint="eastAsia"/>
          <w:color w:val="C00000"/>
          <w:sz w:val="24"/>
        </w:rPr>
        <w:t>等</w:t>
      </w:r>
    </w:p>
    <w:p w:rsidR="002956A5" w:rsidRDefault="00A4266B" w:rsidP="002956A5">
      <w:pPr>
        <w:pStyle w:val="2"/>
        <w:numPr>
          <w:ilvl w:val="2"/>
          <w:numId w:val="2"/>
        </w:numPr>
        <w:topLinePunct/>
        <w:adjustRightInd w:val="0"/>
        <w:snapToGrid w:val="0"/>
        <w:spacing w:before="120" w:after="120" w:line="300" w:lineRule="auto"/>
        <w:ind w:left="0" w:firstLine="0"/>
        <w:rPr>
          <w:rFonts w:ascii="Times New Roman" w:hAnsi="Times New Roman"/>
          <w:b w:val="0"/>
          <w:sz w:val="28"/>
          <w:szCs w:val="28"/>
          <w:lang w:eastAsia="zh-CN"/>
        </w:rPr>
      </w:pPr>
      <w:bookmarkStart w:id="15" w:name="_Toc120443884"/>
      <w:r>
        <w:rPr>
          <w:rFonts w:ascii="Times New Roman" w:hAnsi="Times New Roman" w:hint="eastAsia"/>
          <w:b w:val="0"/>
          <w:sz w:val="28"/>
          <w:szCs w:val="28"/>
          <w:lang w:eastAsia="zh-CN"/>
        </w:rPr>
        <w:t>综合项目系统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V</w:t>
      </w:r>
      <w:r>
        <w:rPr>
          <w:rFonts w:ascii="Times New Roman" w:hAnsi="Times New Roman"/>
          <w:b w:val="0"/>
          <w:sz w:val="28"/>
          <w:szCs w:val="28"/>
          <w:lang w:eastAsia="zh-CN"/>
        </w:rPr>
        <w:t>2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.</w:t>
      </w:r>
      <w:r>
        <w:rPr>
          <w:rFonts w:ascii="Times New Roman" w:hAnsi="Times New Roman"/>
          <w:b w:val="0"/>
          <w:sz w:val="28"/>
          <w:szCs w:val="28"/>
          <w:lang w:eastAsia="zh-CN"/>
        </w:rPr>
        <w:t>0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的</w:t>
      </w:r>
      <w:proofErr w:type="spellStart"/>
      <w:r w:rsidR="00754EBF">
        <w:rPr>
          <w:rFonts w:ascii="Times New Roman" w:hAnsi="Times New Roman" w:hint="eastAsia"/>
          <w:b w:val="0"/>
          <w:sz w:val="28"/>
          <w:szCs w:val="28"/>
          <w:lang w:eastAsia="zh-CN"/>
        </w:rPr>
        <w:t>UI</w:t>
      </w:r>
      <w:r w:rsidR="00754EBF">
        <w:rPr>
          <w:rFonts w:ascii="Times New Roman" w:hAnsi="Times New Roman" w:hint="eastAsia"/>
          <w:b w:val="0"/>
          <w:sz w:val="28"/>
          <w:szCs w:val="28"/>
          <w:lang w:eastAsia="zh-CN"/>
        </w:rPr>
        <w:t>可用性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测试与评价</w:t>
      </w:r>
      <w:bookmarkEnd w:id="15"/>
      <w:proofErr w:type="spellEnd"/>
    </w:p>
    <w:p w:rsidR="001E3C06" w:rsidRPr="001E3C06" w:rsidRDefault="00464F57" w:rsidP="002956A5">
      <w:pPr>
        <w:adjustRightInd w:val="0"/>
        <w:snapToGrid w:val="0"/>
        <w:spacing w:line="300" w:lineRule="auto"/>
        <w:ind w:firstLineChars="200" w:firstLine="480"/>
        <w:rPr>
          <w:rFonts w:eastAsia="黑体"/>
          <w:sz w:val="24"/>
        </w:rPr>
      </w:pPr>
      <w:r>
        <w:rPr>
          <w:rFonts w:eastAsia="黑体" w:hint="eastAsia"/>
          <w:sz w:val="24"/>
        </w:rPr>
        <w:t>3.2.</w:t>
      </w:r>
      <w:r>
        <w:rPr>
          <w:rFonts w:eastAsia="黑体"/>
          <w:sz w:val="24"/>
        </w:rPr>
        <w:t>2</w:t>
      </w:r>
      <w:r w:rsidR="001E3C06" w:rsidRPr="001E3C06">
        <w:rPr>
          <w:rFonts w:eastAsia="黑体" w:hint="eastAsia"/>
          <w:sz w:val="24"/>
        </w:rPr>
        <w:t>.1</w:t>
      </w:r>
      <w:r w:rsidR="001E3C06" w:rsidRPr="001E3C06">
        <w:rPr>
          <w:rFonts w:eastAsia="黑体" w:hint="eastAsia"/>
          <w:sz w:val="24"/>
        </w:rPr>
        <w:t>测试用例设计</w:t>
      </w:r>
    </w:p>
    <w:p w:rsidR="002956A5" w:rsidRPr="002C2AA9" w:rsidRDefault="007850BC" w:rsidP="002956A5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2C2AA9">
        <w:rPr>
          <w:rFonts w:hint="eastAsia"/>
          <w:color w:val="C00000"/>
          <w:sz w:val="24"/>
        </w:rPr>
        <w:t>针对系统的交互体验进行评价，包括缺省值、输入验证和系统响应与信息反馈方面的合理性和体验</w:t>
      </w:r>
      <w:r w:rsidR="00C75109" w:rsidRPr="002C2AA9">
        <w:rPr>
          <w:rFonts w:hint="eastAsia"/>
          <w:color w:val="C00000"/>
          <w:sz w:val="24"/>
        </w:rPr>
        <w:t>，分别给出</w:t>
      </w:r>
      <w:r w:rsidR="002956A5" w:rsidRPr="002C2AA9">
        <w:rPr>
          <w:rFonts w:hint="eastAsia"/>
          <w:color w:val="C00000"/>
          <w:sz w:val="24"/>
        </w:rPr>
        <w:t>测试用例</w:t>
      </w:r>
      <w:r w:rsidR="001C2D50" w:rsidRPr="002C2AA9">
        <w:rPr>
          <w:rFonts w:hint="eastAsia"/>
          <w:color w:val="C00000"/>
          <w:sz w:val="24"/>
        </w:rPr>
        <w:t>设计</w:t>
      </w:r>
      <w:r w:rsidR="00C75109" w:rsidRPr="002C2AA9">
        <w:rPr>
          <w:rFonts w:hint="eastAsia"/>
          <w:color w:val="C00000"/>
          <w:sz w:val="24"/>
        </w:rPr>
        <w:t>，或者给出一个大表列出所有测试用例的设计</w:t>
      </w:r>
    </w:p>
    <w:p w:rsidR="002956A5" w:rsidRPr="00EA16F1" w:rsidRDefault="00464F57" w:rsidP="002956A5">
      <w:pPr>
        <w:adjustRightInd w:val="0"/>
        <w:snapToGrid w:val="0"/>
        <w:spacing w:line="300" w:lineRule="auto"/>
        <w:ind w:firstLineChars="200" w:firstLine="480"/>
        <w:rPr>
          <w:rFonts w:eastAsia="黑体"/>
          <w:sz w:val="24"/>
        </w:rPr>
      </w:pPr>
      <w:r>
        <w:rPr>
          <w:rFonts w:eastAsia="黑体" w:hint="eastAsia"/>
          <w:sz w:val="24"/>
        </w:rPr>
        <w:t>3.2.</w:t>
      </w:r>
      <w:r>
        <w:rPr>
          <w:rFonts w:eastAsia="黑体"/>
          <w:sz w:val="24"/>
        </w:rPr>
        <w:t>2</w:t>
      </w:r>
      <w:r w:rsidRPr="001E3C06">
        <w:rPr>
          <w:rFonts w:eastAsia="黑体" w:hint="eastAsia"/>
          <w:sz w:val="24"/>
        </w:rPr>
        <w:t>.</w:t>
      </w:r>
      <w:r>
        <w:rPr>
          <w:rFonts w:eastAsia="黑体"/>
          <w:sz w:val="24"/>
        </w:rPr>
        <w:t>2</w:t>
      </w:r>
      <w:r w:rsidRPr="00EA16F1">
        <w:rPr>
          <w:rFonts w:eastAsia="黑体" w:hint="eastAsia"/>
          <w:sz w:val="24"/>
        </w:rPr>
        <w:t>测试过程与结果</w:t>
      </w:r>
    </w:p>
    <w:p w:rsidR="002956A5" w:rsidRDefault="002956A5" w:rsidP="002956A5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按照实验要求针对每个</w:t>
      </w:r>
      <w:r w:rsidR="00E001C7">
        <w:rPr>
          <w:rFonts w:hint="eastAsia"/>
          <w:color w:val="C00000"/>
          <w:sz w:val="24"/>
        </w:rPr>
        <w:t>测试用例</w:t>
      </w:r>
      <w:r>
        <w:rPr>
          <w:rFonts w:hint="eastAsia"/>
          <w:color w:val="C00000"/>
          <w:sz w:val="24"/>
        </w:rPr>
        <w:t>给出测试步骤、截图、结果</w:t>
      </w:r>
    </w:p>
    <w:p w:rsidR="005D1A7D" w:rsidRPr="00EA16F1" w:rsidRDefault="00464F57" w:rsidP="005D1A7D">
      <w:pPr>
        <w:adjustRightInd w:val="0"/>
        <w:snapToGrid w:val="0"/>
        <w:spacing w:line="300" w:lineRule="auto"/>
        <w:ind w:firstLineChars="200" w:firstLine="480"/>
        <w:rPr>
          <w:rFonts w:eastAsia="黑体"/>
          <w:sz w:val="24"/>
        </w:rPr>
      </w:pPr>
      <w:r>
        <w:rPr>
          <w:rFonts w:eastAsia="黑体" w:hint="eastAsia"/>
          <w:sz w:val="24"/>
        </w:rPr>
        <w:t>3.2.</w:t>
      </w:r>
      <w:r>
        <w:rPr>
          <w:rFonts w:eastAsia="黑体"/>
          <w:sz w:val="24"/>
        </w:rPr>
        <w:t>2</w:t>
      </w:r>
      <w:r>
        <w:rPr>
          <w:rFonts w:eastAsia="黑体" w:hint="eastAsia"/>
          <w:sz w:val="24"/>
        </w:rPr>
        <w:t>.</w:t>
      </w:r>
      <w:r>
        <w:rPr>
          <w:rFonts w:eastAsia="黑体"/>
          <w:sz w:val="24"/>
        </w:rPr>
        <w:t xml:space="preserve">3 </w:t>
      </w:r>
      <w:r w:rsidR="005D1A7D" w:rsidRPr="00EA16F1">
        <w:rPr>
          <w:rFonts w:eastAsia="黑体"/>
          <w:sz w:val="24"/>
        </w:rPr>
        <w:t>UI</w:t>
      </w:r>
      <w:r w:rsidR="00C93651" w:rsidRPr="00EA16F1">
        <w:rPr>
          <w:rFonts w:eastAsia="黑体" w:hint="eastAsia"/>
          <w:sz w:val="24"/>
        </w:rPr>
        <w:t>可用性即用户体验评价结果</w:t>
      </w:r>
    </w:p>
    <w:p w:rsidR="005D1A7D" w:rsidRDefault="005D1A7D" w:rsidP="005D1A7D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至少列出</w:t>
      </w:r>
      <w:r>
        <w:rPr>
          <w:rFonts w:hint="eastAsia"/>
          <w:color w:val="C00000"/>
          <w:sz w:val="24"/>
        </w:rPr>
        <w:t>5</w:t>
      </w:r>
      <w:r>
        <w:rPr>
          <w:rFonts w:hint="eastAsia"/>
          <w:color w:val="C00000"/>
          <w:sz w:val="24"/>
        </w:rPr>
        <w:t>个</w:t>
      </w:r>
      <w:r w:rsidR="00C93651">
        <w:rPr>
          <w:rFonts w:hint="eastAsia"/>
          <w:color w:val="C00000"/>
          <w:sz w:val="24"/>
        </w:rPr>
        <w:t>UI</w:t>
      </w:r>
      <w:r>
        <w:rPr>
          <w:rFonts w:hint="eastAsia"/>
          <w:color w:val="C00000"/>
          <w:sz w:val="24"/>
        </w:rPr>
        <w:t>的</w:t>
      </w:r>
      <w:r w:rsidR="00C93651">
        <w:rPr>
          <w:rFonts w:hint="eastAsia"/>
          <w:color w:val="C00000"/>
          <w:sz w:val="24"/>
        </w:rPr>
        <w:t>可用性或用户体验方面的</w:t>
      </w:r>
      <w:r>
        <w:rPr>
          <w:rFonts w:hint="eastAsia"/>
          <w:color w:val="C00000"/>
          <w:sz w:val="24"/>
        </w:rPr>
        <w:t>不足或问题</w:t>
      </w:r>
    </w:p>
    <w:p w:rsidR="005D1A7D" w:rsidRDefault="005D1A7D" w:rsidP="005D1A7D">
      <w:pPr>
        <w:pStyle w:val="2"/>
        <w:numPr>
          <w:ilvl w:val="2"/>
          <w:numId w:val="2"/>
        </w:numPr>
        <w:topLinePunct/>
        <w:adjustRightInd w:val="0"/>
        <w:snapToGrid w:val="0"/>
        <w:spacing w:before="120" w:after="120" w:line="300" w:lineRule="auto"/>
        <w:ind w:left="0" w:firstLine="0"/>
        <w:rPr>
          <w:rFonts w:ascii="Times New Roman" w:hAnsi="Times New Roman"/>
          <w:b w:val="0"/>
          <w:sz w:val="28"/>
          <w:szCs w:val="28"/>
          <w:lang w:eastAsia="zh-CN"/>
        </w:rPr>
      </w:pPr>
      <w:bookmarkStart w:id="16" w:name="_Toc120443885"/>
      <w:r>
        <w:rPr>
          <w:rFonts w:ascii="Times New Roman" w:hAnsi="Times New Roman" w:hint="eastAsia"/>
          <w:b w:val="0"/>
          <w:sz w:val="28"/>
          <w:szCs w:val="28"/>
          <w:lang w:eastAsia="zh-CN"/>
        </w:rPr>
        <w:t>并发性和安全性测试</w:t>
      </w:r>
      <w:bookmarkEnd w:id="16"/>
    </w:p>
    <w:p w:rsidR="005D1A7D" w:rsidRPr="00110443" w:rsidRDefault="002C2AA9" w:rsidP="005D1A7D">
      <w:pPr>
        <w:adjustRightInd w:val="0"/>
        <w:snapToGrid w:val="0"/>
        <w:spacing w:line="300" w:lineRule="auto"/>
        <w:ind w:firstLineChars="200" w:firstLine="480"/>
        <w:rPr>
          <w:rFonts w:eastAsia="黑体"/>
          <w:sz w:val="24"/>
        </w:rPr>
      </w:pPr>
      <w:r w:rsidRPr="00110443">
        <w:rPr>
          <w:rFonts w:eastAsia="黑体"/>
          <w:sz w:val="24"/>
        </w:rPr>
        <w:t>3</w:t>
      </w:r>
      <w:r w:rsidRPr="00110443">
        <w:rPr>
          <w:rFonts w:eastAsia="黑体" w:hint="eastAsia"/>
          <w:sz w:val="24"/>
        </w:rPr>
        <w:t>.</w:t>
      </w:r>
      <w:r w:rsidRPr="00110443">
        <w:rPr>
          <w:rFonts w:eastAsia="黑体"/>
          <w:sz w:val="24"/>
        </w:rPr>
        <w:t>2</w:t>
      </w:r>
      <w:r w:rsidRPr="00110443">
        <w:rPr>
          <w:rFonts w:eastAsia="黑体" w:hint="eastAsia"/>
          <w:sz w:val="24"/>
        </w:rPr>
        <w:t>.</w:t>
      </w:r>
      <w:r w:rsidRPr="00110443">
        <w:rPr>
          <w:rFonts w:eastAsia="黑体"/>
          <w:sz w:val="24"/>
        </w:rPr>
        <w:t>3</w:t>
      </w:r>
      <w:r w:rsidRPr="00110443">
        <w:rPr>
          <w:rFonts w:eastAsia="黑体" w:hint="eastAsia"/>
          <w:sz w:val="24"/>
        </w:rPr>
        <w:t>.</w:t>
      </w:r>
      <w:r w:rsidRPr="00110443">
        <w:rPr>
          <w:rFonts w:eastAsia="黑体"/>
          <w:sz w:val="24"/>
        </w:rPr>
        <w:t>1</w:t>
      </w:r>
      <w:r w:rsidR="005D1A7D" w:rsidRPr="00110443">
        <w:rPr>
          <w:rFonts w:eastAsia="黑体" w:hint="eastAsia"/>
          <w:sz w:val="24"/>
        </w:rPr>
        <w:t>并发性</w:t>
      </w:r>
      <w:r w:rsidRPr="00110443">
        <w:rPr>
          <w:rFonts w:eastAsia="黑体" w:hint="eastAsia"/>
          <w:sz w:val="24"/>
        </w:rPr>
        <w:t>测试用例设计</w:t>
      </w:r>
    </w:p>
    <w:p w:rsidR="00822DE8" w:rsidRPr="00822DE8" w:rsidRDefault="00822DE8" w:rsidP="005D1A7D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2C2AA9">
        <w:rPr>
          <w:rFonts w:hint="eastAsia"/>
          <w:color w:val="C00000"/>
          <w:sz w:val="24"/>
        </w:rPr>
        <w:t>针对系统的</w:t>
      </w:r>
      <w:r>
        <w:rPr>
          <w:rFonts w:hint="eastAsia"/>
          <w:color w:val="C00000"/>
          <w:sz w:val="24"/>
        </w:rPr>
        <w:t>并发性问题</w:t>
      </w:r>
      <w:r w:rsidRPr="002C2AA9">
        <w:rPr>
          <w:rFonts w:hint="eastAsia"/>
          <w:color w:val="C00000"/>
          <w:sz w:val="24"/>
        </w:rPr>
        <w:t>，</w:t>
      </w:r>
      <w:r>
        <w:rPr>
          <w:rFonts w:hint="eastAsia"/>
          <w:color w:val="C00000"/>
          <w:sz w:val="24"/>
        </w:rPr>
        <w:t>按实验要求</w:t>
      </w:r>
      <w:r w:rsidRPr="002C2AA9">
        <w:rPr>
          <w:rFonts w:hint="eastAsia"/>
          <w:color w:val="C00000"/>
          <w:sz w:val="24"/>
        </w:rPr>
        <w:t>分别给出测试用例设计，或者给出一个大表列出所有测试用例的设计</w:t>
      </w:r>
    </w:p>
    <w:p w:rsidR="005D1A7D" w:rsidRPr="00110443" w:rsidRDefault="002C2AA9" w:rsidP="005D1A7D">
      <w:pPr>
        <w:adjustRightInd w:val="0"/>
        <w:snapToGrid w:val="0"/>
        <w:spacing w:line="300" w:lineRule="auto"/>
        <w:ind w:firstLineChars="200" w:firstLine="480"/>
        <w:rPr>
          <w:rFonts w:eastAsia="黑体"/>
          <w:sz w:val="24"/>
        </w:rPr>
      </w:pPr>
      <w:r w:rsidRPr="00110443">
        <w:rPr>
          <w:rFonts w:eastAsia="黑体"/>
          <w:sz w:val="24"/>
        </w:rPr>
        <w:t>3</w:t>
      </w:r>
      <w:r w:rsidRPr="00110443">
        <w:rPr>
          <w:rFonts w:eastAsia="黑体" w:hint="eastAsia"/>
          <w:sz w:val="24"/>
        </w:rPr>
        <w:t>.</w:t>
      </w:r>
      <w:r w:rsidRPr="00110443">
        <w:rPr>
          <w:rFonts w:eastAsia="黑体"/>
          <w:sz w:val="24"/>
        </w:rPr>
        <w:t>2</w:t>
      </w:r>
      <w:r w:rsidRPr="00110443">
        <w:rPr>
          <w:rFonts w:eastAsia="黑体" w:hint="eastAsia"/>
          <w:sz w:val="24"/>
        </w:rPr>
        <w:t>.</w:t>
      </w:r>
      <w:r w:rsidRPr="00110443">
        <w:rPr>
          <w:rFonts w:eastAsia="黑体"/>
          <w:sz w:val="24"/>
        </w:rPr>
        <w:t>3</w:t>
      </w:r>
      <w:r w:rsidRPr="00110443">
        <w:rPr>
          <w:rFonts w:eastAsia="黑体" w:hint="eastAsia"/>
          <w:sz w:val="24"/>
        </w:rPr>
        <w:t>.</w:t>
      </w:r>
      <w:r w:rsidRPr="00110443">
        <w:rPr>
          <w:rFonts w:eastAsia="黑体"/>
          <w:sz w:val="24"/>
        </w:rPr>
        <w:t>2</w:t>
      </w:r>
      <w:r w:rsidR="005D1A7D" w:rsidRPr="00110443">
        <w:rPr>
          <w:rFonts w:eastAsia="黑体" w:hint="eastAsia"/>
          <w:sz w:val="24"/>
        </w:rPr>
        <w:t>并发性</w:t>
      </w:r>
      <w:r w:rsidR="00110443">
        <w:rPr>
          <w:rFonts w:eastAsia="黑体" w:hint="eastAsia"/>
          <w:sz w:val="24"/>
        </w:rPr>
        <w:t>测试过程与结果</w:t>
      </w:r>
    </w:p>
    <w:p w:rsidR="009E48B4" w:rsidRDefault="009E48B4" w:rsidP="009E48B4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按照实验要求针对每个测试用例给出测试步骤、截图、结果</w:t>
      </w:r>
    </w:p>
    <w:p w:rsidR="005D1A7D" w:rsidRPr="00110443" w:rsidRDefault="002C2AA9" w:rsidP="005D1A7D">
      <w:pPr>
        <w:adjustRightInd w:val="0"/>
        <w:snapToGrid w:val="0"/>
        <w:spacing w:line="300" w:lineRule="auto"/>
        <w:ind w:firstLineChars="200" w:firstLine="480"/>
        <w:rPr>
          <w:rFonts w:eastAsia="黑体"/>
          <w:sz w:val="24"/>
        </w:rPr>
      </w:pPr>
      <w:r w:rsidRPr="00110443">
        <w:rPr>
          <w:rFonts w:eastAsia="黑体"/>
          <w:sz w:val="24"/>
        </w:rPr>
        <w:t>3</w:t>
      </w:r>
      <w:r w:rsidRPr="00110443">
        <w:rPr>
          <w:rFonts w:eastAsia="黑体" w:hint="eastAsia"/>
          <w:sz w:val="24"/>
        </w:rPr>
        <w:t>.</w:t>
      </w:r>
      <w:r w:rsidRPr="00110443">
        <w:rPr>
          <w:rFonts w:eastAsia="黑体"/>
          <w:sz w:val="24"/>
        </w:rPr>
        <w:t>2</w:t>
      </w:r>
      <w:r w:rsidRPr="00110443">
        <w:rPr>
          <w:rFonts w:eastAsia="黑体" w:hint="eastAsia"/>
          <w:sz w:val="24"/>
        </w:rPr>
        <w:t>.</w:t>
      </w:r>
      <w:r w:rsidRPr="00110443">
        <w:rPr>
          <w:rFonts w:eastAsia="黑体"/>
          <w:sz w:val="24"/>
        </w:rPr>
        <w:t>3</w:t>
      </w:r>
      <w:r w:rsidRPr="00110443">
        <w:rPr>
          <w:rFonts w:eastAsia="黑体" w:hint="eastAsia"/>
          <w:sz w:val="24"/>
        </w:rPr>
        <w:t>.</w:t>
      </w:r>
      <w:r w:rsidRPr="00110443">
        <w:rPr>
          <w:rFonts w:eastAsia="黑体"/>
          <w:sz w:val="24"/>
        </w:rPr>
        <w:t>3</w:t>
      </w:r>
      <w:r w:rsidR="005D1A7D" w:rsidRPr="00110443">
        <w:rPr>
          <w:rFonts w:eastAsia="黑体" w:hint="eastAsia"/>
          <w:sz w:val="24"/>
        </w:rPr>
        <w:t>安全性测试用例设计</w:t>
      </w:r>
    </w:p>
    <w:p w:rsidR="009E48B4" w:rsidRPr="00822DE8" w:rsidRDefault="009E48B4" w:rsidP="009E48B4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2C2AA9">
        <w:rPr>
          <w:rFonts w:hint="eastAsia"/>
          <w:color w:val="C00000"/>
          <w:sz w:val="24"/>
        </w:rPr>
        <w:t>针对系统的</w:t>
      </w:r>
      <w:r>
        <w:rPr>
          <w:rFonts w:hint="eastAsia"/>
          <w:color w:val="C00000"/>
          <w:sz w:val="24"/>
        </w:rPr>
        <w:t>安全性问题</w:t>
      </w:r>
      <w:r w:rsidR="00A35BA9">
        <w:rPr>
          <w:rFonts w:hint="eastAsia"/>
          <w:color w:val="C00000"/>
          <w:sz w:val="24"/>
        </w:rPr>
        <w:t>（主要是权限管理、</w:t>
      </w:r>
      <w:r w:rsidR="00110443">
        <w:rPr>
          <w:rFonts w:hint="eastAsia"/>
          <w:color w:val="C00000"/>
          <w:sz w:val="24"/>
        </w:rPr>
        <w:t>数据安全等控制</w:t>
      </w:r>
      <w:r w:rsidR="00A35BA9">
        <w:rPr>
          <w:rFonts w:hint="eastAsia"/>
          <w:color w:val="C00000"/>
          <w:sz w:val="24"/>
        </w:rPr>
        <w:t>）</w:t>
      </w:r>
      <w:r w:rsidRPr="002C2AA9">
        <w:rPr>
          <w:rFonts w:hint="eastAsia"/>
          <w:color w:val="C00000"/>
          <w:sz w:val="24"/>
        </w:rPr>
        <w:t>，</w:t>
      </w:r>
      <w:r>
        <w:rPr>
          <w:rFonts w:hint="eastAsia"/>
          <w:color w:val="C00000"/>
          <w:sz w:val="24"/>
        </w:rPr>
        <w:t>按实验要求</w:t>
      </w:r>
      <w:r w:rsidRPr="002C2AA9">
        <w:rPr>
          <w:rFonts w:hint="eastAsia"/>
          <w:color w:val="C00000"/>
          <w:sz w:val="24"/>
        </w:rPr>
        <w:lastRenderedPageBreak/>
        <w:t>分别给出测试用例设计，或者给出一个大表列出所有测试用例的设计</w:t>
      </w:r>
    </w:p>
    <w:p w:rsidR="005D1A7D" w:rsidRPr="00110443" w:rsidRDefault="002C2AA9" w:rsidP="005D1A7D">
      <w:pPr>
        <w:adjustRightInd w:val="0"/>
        <w:snapToGrid w:val="0"/>
        <w:spacing w:line="300" w:lineRule="auto"/>
        <w:ind w:firstLineChars="200" w:firstLine="480"/>
        <w:rPr>
          <w:rFonts w:eastAsia="黑体"/>
          <w:sz w:val="24"/>
        </w:rPr>
      </w:pPr>
      <w:r w:rsidRPr="00110443">
        <w:rPr>
          <w:rFonts w:eastAsia="黑体"/>
          <w:sz w:val="24"/>
        </w:rPr>
        <w:t>3</w:t>
      </w:r>
      <w:r w:rsidRPr="00110443">
        <w:rPr>
          <w:rFonts w:eastAsia="黑体" w:hint="eastAsia"/>
          <w:sz w:val="24"/>
        </w:rPr>
        <w:t>.</w:t>
      </w:r>
      <w:r w:rsidRPr="00110443">
        <w:rPr>
          <w:rFonts w:eastAsia="黑体"/>
          <w:sz w:val="24"/>
        </w:rPr>
        <w:t>2</w:t>
      </w:r>
      <w:r w:rsidRPr="00110443">
        <w:rPr>
          <w:rFonts w:eastAsia="黑体" w:hint="eastAsia"/>
          <w:sz w:val="24"/>
        </w:rPr>
        <w:t>.</w:t>
      </w:r>
      <w:r w:rsidRPr="00110443">
        <w:rPr>
          <w:rFonts w:eastAsia="黑体"/>
          <w:sz w:val="24"/>
        </w:rPr>
        <w:t>3</w:t>
      </w:r>
      <w:r w:rsidRPr="00110443">
        <w:rPr>
          <w:rFonts w:eastAsia="黑体" w:hint="eastAsia"/>
          <w:sz w:val="24"/>
        </w:rPr>
        <w:t>.</w:t>
      </w:r>
      <w:r w:rsidRPr="00110443">
        <w:rPr>
          <w:rFonts w:eastAsia="黑体"/>
          <w:sz w:val="24"/>
        </w:rPr>
        <w:t>4</w:t>
      </w:r>
      <w:r w:rsidR="005D1A7D" w:rsidRPr="00110443">
        <w:rPr>
          <w:rFonts w:eastAsia="黑体" w:hint="eastAsia"/>
          <w:sz w:val="24"/>
        </w:rPr>
        <w:t>安全性测试过程与结果</w:t>
      </w:r>
    </w:p>
    <w:p w:rsidR="002956A5" w:rsidRPr="005D1A7D" w:rsidRDefault="00A35BA9" w:rsidP="00A35BA9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A35BA9">
        <w:rPr>
          <w:rFonts w:hint="eastAsia"/>
          <w:color w:val="C00000"/>
          <w:sz w:val="24"/>
        </w:rPr>
        <w:t>按照实验要求针对每个测试用例给出测试步骤、截图、结果</w:t>
      </w:r>
    </w:p>
    <w:sectPr w:rsidR="002956A5" w:rsidRPr="005D1A7D" w:rsidSect="008B3182">
      <w:headerReference w:type="first" r:id="rId1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205" w:rsidRDefault="00101205">
      <w:r>
        <w:separator/>
      </w:r>
    </w:p>
  </w:endnote>
  <w:endnote w:type="continuationSeparator" w:id="0">
    <w:p w:rsidR="00101205" w:rsidRDefault="00101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ECC" w:rsidRDefault="00321ECC" w:rsidP="008B3182">
    <w:pPr>
      <w:pStyle w:val="af0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321ECC" w:rsidRDefault="00321ECC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ECC" w:rsidRDefault="00321ECC" w:rsidP="00D61324">
    <w:pPr>
      <w:pStyle w:val="af0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F369FE">
      <w:rPr>
        <w:rStyle w:val="a3"/>
        <w:noProof/>
      </w:rPr>
      <w:t>4</w:t>
    </w:r>
    <w:r>
      <w:rPr>
        <w:rStyle w:val="a3"/>
      </w:rPr>
      <w:fldChar w:fldCharType="end"/>
    </w:r>
  </w:p>
  <w:p w:rsidR="00321ECC" w:rsidRDefault="007C2299">
    <w:pPr>
      <w:pStyle w:val="aa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53035"/>
              <wp:effectExtent l="0" t="0" r="0" b="0"/>
              <wp:wrapNone/>
              <wp:docPr id="1" name="文本框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1ECC" w:rsidRDefault="00321ECC">
                          <w:pPr>
                            <w:pStyle w:val="af0"/>
                            <w:rPr>
                              <w:rStyle w:val="a3"/>
                              <w:rFonts w:eastAsia="Arial Unicode MS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文本框83" o:spid="_x0000_s1026" style="position:absolute;left:0;text-align:left;margin-left:0;margin-top:0;width:9.05pt;height:12.0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" filled="f" stroked="f">
              <v:textbox style="mso-fit-shape-to-text:t" inset="0,0,0,0">
                <w:txbxContent>
                  <w:p w:rsidR="00321ECC" w:rsidRDefault="00321ECC">
                    <w:pPr>
                      <w:pStyle w:val="af0"/>
                      <w:rPr>
                        <w:rStyle w:val="a3"/>
                        <w:rFonts w:eastAsia="Arial Unicode MS"/>
                        <w:sz w:val="21"/>
                        <w:szCs w:val="21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205" w:rsidRDefault="00101205">
      <w:r>
        <w:separator/>
      </w:r>
    </w:p>
  </w:footnote>
  <w:footnote w:type="continuationSeparator" w:id="0">
    <w:p w:rsidR="00101205" w:rsidRDefault="00101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ECC" w:rsidRDefault="00321ECC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ECC" w:rsidRPr="00491356" w:rsidRDefault="00321ECC" w:rsidP="00B654D2">
    <w:pPr>
      <w:pStyle w:val="a6"/>
      <w:pBdr>
        <w:bottom w:val="double" w:sz="4" w:space="1" w:color="auto"/>
      </w:pBdr>
      <w:rPr>
        <w:sz w:val="21"/>
        <w:szCs w:val="21"/>
        <w:lang w:eastAsia="zh-CN"/>
      </w:rPr>
    </w:pPr>
    <w:r>
      <w:rPr>
        <w:rFonts w:hint="eastAsia"/>
        <w:sz w:val="21"/>
        <w:szCs w:val="21"/>
      </w:rPr>
      <w:t>《</w:t>
    </w:r>
    <w:proofErr w:type="spellStart"/>
    <w:r>
      <w:rPr>
        <w:rFonts w:hint="eastAsia"/>
        <w:sz w:val="21"/>
        <w:szCs w:val="21"/>
      </w:rPr>
      <w:t>软件</w:t>
    </w:r>
    <w:r>
      <w:rPr>
        <w:rFonts w:hint="eastAsia"/>
        <w:sz w:val="21"/>
        <w:szCs w:val="21"/>
        <w:lang w:eastAsia="zh-CN"/>
      </w:rPr>
      <w:t>过程与工具</w:t>
    </w:r>
    <w:proofErr w:type="spellEnd"/>
    <w:r>
      <w:rPr>
        <w:rFonts w:hint="eastAsia"/>
        <w:sz w:val="21"/>
        <w:szCs w:val="21"/>
      </w:rPr>
      <w:t>》</w:t>
    </w:r>
    <w:proofErr w:type="spellStart"/>
    <w:r w:rsidR="00EF41EA">
      <w:rPr>
        <w:rFonts w:hint="eastAsia"/>
        <w:sz w:val="21"/>
        <w:szCs w:val="21"/>
        <w:lang w:eastAsia="zh-CN"/>
      </w:rPr>
      <w:t>实验报告</w:t>
    </w:r>
    <w:proofErr w:type="spellEnd"/>
    <w:r>
      <w:rPr>
        <w:rFonts w:hint="eastAsia"/>
        <w:sz w:val="21"/>
        <w:szCs w:val="21"/>
        <w:lang w:eastAsia="zh-CN"/>
      </w:rPr>
      <w:t xml:space="preserve"> </w:t>
    </w:r>
    <w:r>
      <w:rPr>
        <w:sz w:val="21"/>
        <w:szCs w:val="21"/>
        <w:lang w:eastAsia="zh-CN"/>
      </w:rPr>
      <w:t xml:space="preserve">         </w:t>
    </w:r>
    <w:r w:rsidR="00C01EAB">
      <w:rPr>
        <w:sz w:val="21"/>
        <w:szCs w:val="21"/>
        <w:lang w:eastAsia="zh-CN"/>
      </w:rPr>
      <w:t xml:space="preserve">  </w:t>
    </w:r>
    <w:r>
      <w:rPr>
        <w:sz w:val="21"/>
        <w:szCs w:val="21"/>
        <w:lang w:eastAsia="zh-CN"/>
      </w:rPr>
      <w:t xml:space="preserve"> </w:t>
    </w:r>
    <w:r w:rsidR="00C01EAB">
      <w:rPr>
        <w:sz w:val="21"/>
        <w:szCs w:val="21"/>
        <w:lang w:eastAsia="zh-CN"/>
      </w:rPr>
      <w:t xml:space="preserve">      </w:t>
    </w:r>
    <w:r w:rsidR="00EF41EA">
      <w:rPr>
        <w:rFonts w:hint="eastAsia"/>
        <w:sz w:val="21"/>
        <w:szCs w:val="21"/>
        <w:lang w:eastAsia="zh-CN"/>
      </w:rPr>
      <w:t>Lab</w:t>
    </w:r>
    <w:r w:rsidR="00EF41EA">
      <w:rPr>
        <w:sz w:val="21"/>
        <w:szCs w:val="21"/>
        <w:lang w:eastAsia="zh-CN"/>
      </w:rPr>
      <w:t>7</w:t>
    </w:r>
    <w:r>
      <w:rPr>
        <w:rFonts w:hint="eastAsia"/>
        <w:sz w:val="21"/>
        <w:szCs w:val="21"/>
        <w:lang w:eastAsia="zh-CN"/>
      </w:rPr>
      <w:t>：</w:t>
    </w:r>
    <w:r w:rsidR="00C01EAB">
      <w:rPr>
        <w:rFonts w:hint="eastAsia"/>
        <w:sz w:val="21"/>
        <w:szCs w:val="21"/>
        <w:lang w:eastAsia="zh-CN"/>
      </w:rPr>
      <w:t>软件测试报告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ECC" w:rsidRDefault="00321ECC">
    <w:pPr>
      <w:pStyle w:val="a6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0"/>
    <w:multiLevelType w:val="multilevel"/>
    <w:tmpl w:val="000000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11"/>
    <w:multiLevelType w:val="multilevel"/>
    <w:tmpl w:val="0000001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3" w15:restartNumberingAfterBreak="0">
    <w:nsid w:val="00000018"/>
    <w:multiLevelType w:val="multilevel"/>
    <w:tmpl w:val="00000018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000001B"/>
    <w:multiLevelType w:val="multilevel"/>
    <w:tmpl w:val="0000001B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5" w15:restartNumberingAfterBreak="0">
    <w:nsid w:val="0000001C"/>
    <w:multiLevelType w:val="multilevel"/>
    <w:tmpl w:val="0000001C"/>
    <w:lvl w:ilvl="0">
      <w:start w:val="1"/>
      <w:numFmt w:val="decimal"/>
      <w:lvlText w:val="%1．"/>
      <w:lvlJc w:val="left"/>
      <w:pPr>
        <w:ind w:left="16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6" w15:restartNumberingAfterBreak="0">
    <w:nsid w:val="0000001D"/>
    <w:multiLevelType w:val="multilevel"/>
    <w:tmpl w:val="0000001D"/>
    <w:lvl w:ilvl="0">
      <w:start w:val="1"/>
      <w:numFmt w:val="decimal"/>
      <w:lvlText w:val="%1）"/>
      <w:lvlJc w:val="left"/>
      <w:pPr>
        <w:ind w:left="7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int="default"/>
      </w:rPr>
    </w:lvl>
  </w:abstractNum>
  <w:abstractNum w:abstractNumId="7" w15:restartNumberingAfterBreak="0">
    <w:nsid w:val="0000001E"/>
    <w:multiLevelType w:val="multilevel"/>
    <w:tmpl w:val="000000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000001F"/>
    <w:multiLevelType w:val="multilevel"/>
    <w:tmpl w:val="0000001F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00000020"/>
    <w:multiLevelType w:val="multilevel"/>
    <w:tmpl w:val="00000020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10" w15:restartNumberingAfterBreak="0">
    <w:nsid w:val="00000021"/>
    <w:multiLevelType w:val="multilevel"/>
    <w:tmpl w:val="00000021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11" w15:restartNumberingAfterBreak="0">
    <w:nsid w:val="00000022"/>
    <w:multiLevelType w:val="multilevel"/>
    <w:tmpl w:val="00000022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default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00000023"/>
    <w:multiLevelType w:val="multilevel"/>
    <w:tmpl w:val="00000023"/>
    <w:lvl w:ilvl="0">
      <w:start w:val="1"/>
      <w:numFmt w:val="decimal"/>
      <w:lvlText w:val="%1."/>
      <w:lvlJc w:val="left"/>
      <w:pPr>
        <w:ind w:left="168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13" w15:restartNumberingAfterBreak="0">
    <w:nsid w:val="00000024"/>
    <w:multiLevelType w:val="multilevel"/>
    <w:tmpl w:val="00000024"/>
    <w:lvl w:ilvl="0">
      <w:start w:val="1"/>
      <w:numFmt w:val="bullet"/>
      <w:lvlText w:val="•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500"/>
        </w:tabs>
        <w:ind w:left="150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220"/>
        </w:tabs>
        <w:ind w:left="222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60"/>
        </w:tabs>
        <w:ind w:left="366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80"/>
        </w:tabs>
        <w:ind w:left="438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820"/>
        </w:tabs>
        <w:ind w:left="582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540"/>
        </w:tabs>
        <w:ind w:left="6540" w:hanging="360"/>
      </w:pPr>
      <w:rPr>
        <w:rFonts w:ascii="宋体" w:hAnsi="宋体" w:hint="default"/>
      </w:rPr>
    </w:lvl>
  </w:abstractNum>
  <w:abstractNum w:abstractNumId="14" w15:restartNumberingAfterBreak="0">
    <w:nsid w:val="00000028"/>
    <w:multiLevelType w:val="multilevel"/>
    <w:tmpl w:val="741A8D5C"/>
    <w:lvl w:ilvl="0">
      <w:start w:val="1"/>
      <w:numFmt w:val="decimal"/>
      <w:suff w:val="space"/>
      <w:lvlText w:val="%1"/>
      <w:lvlJc w:val="left"/>
      <w:pPr>
        <w:ind w:left="227" w:hanging="227"/>
      </w:pPr>
      <w:rPr>
        <w:rFonts w:hint="eastAsia"/>
        <w:b/>
      </w:rPr>
    </w:lvl>
    <w:lvl w:ilvl="1">
      <w:start w:val="1"/>
      <w:numFmt w:val="decimal"/>
      <w:suff w:val="space"/>
      <w:lvlText w:val="%1.%2"/>
      <w:lvlJc w:val="left"/>
      <w:pPr>
        <w:ind w:left="0" w:firstLine="425"/>
      </w:pPr>
      <w:rPr>
        <w:rFonts w:hint="eastAsia"/>
        <w:b/>
        <w:lang w:val="x-none"/>
      </w:rPr>
    </w:lvl>
    <w:lvl w:ilvl="2">
      <w:start w:val="1"/>
      <w:numFmt w:val="decimal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0B057891"/>
    <w:multiLevelType w:val="hybridMultilevel"/>
    <w:tmpl w:val="2F2881C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18E06E49"/>
    <w:multiLevelType w:val="hybridMultilevel"/>
    <w:tmpl w:val="572ED7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1EB24F99"/>
    <w:multiLevelType w:val="hybridMultilevel"/>
    <w:tmpl w:val="F774D2D6"/>
    <w:lvl w:ilvl="0" w:tplc="F7341F94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21E12A7"/>
    <w:multiLevelType w:val="hybridMultilevel"/>
    <w:tmpl w:val="1BB8BAF0"/>
    <w:lvl w:ilvl="0" w:tplc="435A2266">
      <w:start w:val="1"/>
      <w:numFmt w:val="decimal"/>
      <w:suff w:val="space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23CA2854"/>
    <w:multiLevelType w:val="hybridMultilevel"/>
    <w:tmpl w:val="ADC88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6A53F31"/>
    <w:multiLevelType w:val="multilevel"/>
    <w:tmpl w:val="D03A00F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1" w15:restartNumberingAfterBreak="0">
    <w:nsid w:val="4A987C1E"/>
    <w:multiLevelType w:val="hybridMultilevel"/>
    <w:tmpl w:val="B98E2C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15E0F88"/>
    <w:multiLevelType w:val="multilevel"/>
    <w:tmpl w:val="F3B4FF4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42746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10"/>
  </w:num>
  <w:num w:numId="9">
    <w:abstractNumId w:val="12"/>
  </w:num>
  <w:num w:numId="10">
    <w:abstractNumId w:val="3"/>
  </w:num>
  <w:num w:numId="11">
    <w:abstractNumId w:val="5"/>
  </w:num>
  <w:num w:numId="12">
    <w:abstractNumId w:val="13"/>
  </w:num>
  <w:num w:numId="13">
    <w:abstractNumId w:val="6"/>
  </w:num>
  <w:num w:numId="14">
    <w:abstractNumId w:val="11"/>
  </w:num>
  <w:num w:numId="15">
    <w:abstractNumId w:val="2"/>
  </w:num>
  <w:num w:numId="16">
    <w:abstractNumId w:val="20"/>
  </w:num>
  <w:num w:numId="17">
    <w:abstractNumId w:val="22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21"/>
  </w:num>
  <w:num w:numId="21">
    <w:abstractNumId w:val="17"/>
  </w:num>
  <w:num w:numId="22">
    <w:abstractNumId w:val="23"/>
  </w:num>
  <w:num w:numId="23">
    <w:abstractNumId w:val="16"/>
  </w:num>
  <w:num w:numId="24">
    <w:abstractNumId w:val="15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DE9"/>
    <w:rsid w:val="000011EA"/>
    <w:rsid w:val="000065C1"/>
    <w:rsid w:val="00013453"/>
    <w:rsid w:val="000148C5"/>
    <w:rsid w:val="000178FC"/>
    <w:rsid w:val="0002008B"/>
    <w:rsid w:val="000263BD"/>
    <w:rsid w:val="0003364B"/>
    <w:rsid w:val="000347AD"/>
    <w:rsid w:val="00053102"/>
    <w:rsid w:val="0005480F"/>
    <w:rsid w:val="00060706"/>
    <w:rsid w:val="00081B5F"/>
    <w:rsid w:val="00095575"/>
    <w:rsid w:val="000A2391"/>
    <w:rsid w:val="000B1D02"/>
    <w:rsid w:val="000B4230"/>
    <w:rsid w:val="000B42C9"/>
    <w:rsid w:val="000B5AC5"/>
    <w:rsid w:val="000B6A20"/>
    <w:rsid w:val="000C284E"/>
    <w:rsid w:val="000D4F83"/>
    <w:rsid w:val="000D5C7B"/>
    <w:rsid w:val="000E33F3"/>
    <w:rsid w:val="000F6CAD"/>
    <w:rsid w:val="00101205"/>
    <w:rsid w:val="001047F3"/>
    <w:rsid w:val="00110443"/>
    <w:rsid w:val="001134AA"/>
    <w:rsid w:val="001142A9"/>
    <w:rsid w:val="0012170D"/>
    <w:rsid w:val="00127A21"/>
    <w:rsid w:val="0014295B"/>
    <w:rsid w:val="0014394F"/>
    <w:rsid w:val="00155AC8"/>
    <w:rsid w:val="00171DBD"/>
    <w:rsid w:val="00172A27"/>
    <w:rsid w:val="00175A82"/>
    <w:rsid w:val="001771F0"/>
    <w:rsid w:val="001838C0"/>
    <w:rsid w:val="001846DB"/>
    <w:rsid w:val="00185737"/>
    <w:rsid w:val="001B6F3A"/>
    <w:rsid w:val="001C2D50"/>
    <w:rsid w:val="001C36EE"/>
    <w:rsid w:val="001E04E2"/>
    <w:rsid w:val="001E0F9C"/>
    <w:rsid w:val="001E1AE0"/>
    <w:rsid w:val="001E224E"/>
    <w:rsid w:val="001E3C06"/>
    <w:rsid w:val="001E4AEB"/>
    <w:rsid w:val="001F16F7"/>
    <w:rsid w:val="002172EC"/>
    <w:rsid w:val="00224340"/>
    <w:rsid w:val="00227D93"/>
    <w:rsid w:val="0024555C"/>
    <w:rsid w:val="00252FAE"/>
    <w:rsid w:val="0026148B"/>
    <w:rsid w:val="00264DEF"/>
    <w:rsid w:val="00270EA0"/>
    <w:rsid w:val="002956A5"/>
    <w:rsid w:val="00295F70"/>
    <w:rsid w:val="002A283B"/>
    <w:rsid w:val="002C2AA9"/>
    <w:rsid w:val="002C765E"/>
    <w:rsid w:val="002E4C9A"/>
    <w:rsid w:val="002E5330"/>
    <w:rsid w:val="002F1552"/>
    <w:rsid w:val="002F5522"/>
    <w:rsid w:val="00302043"/>
    <w:rsid w:val="00303AC9"/>
    <w:rsid w:val="0031372B"/>
    <w:rsid w:val="00315711"/>
    <w:rsid w:val="00317FF7"/>
    <w:rsid w:val="00321ECC"/>
    <w:rsid w:val="00327FCB"/>
    <w:rsid w:val="00330773"/>
    <w:rsid w:val="0034509E"/>
    <w:rsid w:val="00350E99"/>
    <w:rsid w:val="00362B87"/>
    <w:rsid w:val="0036308E"/>
    <w:rsid w:val="00376384"/>
    <w:rsid w:val="00380F0A"/>
    <w:rsid w:val="0038726B"/>
    <w:rsid w:val="00392E41"/>
    <w:rsid w:val="003A44C2"/>
    <w:rsid w:val="003B26BD"/>
    <w:rsid w:val="003B53FA"/>
    <w:rsid w:val="003D01AC"/>
    <w:rsid w:val="003E34AE"/>
    <w:rsid w:val="003F0836"/>
    <w:rsid w:val="003F16B7"/>
    <w:rsid w:val="003F1CA5"/>
    <w:rsid w:val="00404408"/>
    <w:rsid w:val="00410107"/>
    <w:rsid w:val="00413BF9"/>
    <w:rsid w:val="004207CF"/>
    <w:rsid w:val="004228A7"/>
    <w:rsid w:val="00423C22"/>
    <w:rsid w:val="004268A0"/>
    <w:rsid w:val="0043160C"/>
    <w:rsid w:val="00443C5B"/>
    <w:rsid w:val="00446F03"/>
    <w:rsid w:val="00464F57"/>
    <w:rsid w:val="00476F96"/>
    <w:rsid w:val="0048239E"/>
    <w:rsid w:val="00482FD3"/>
    <w:rsid w:val="00491356"/>
    <w:rsid w:val="00494B9F"/>
    <w:rsid w:val="0049611F"/>
    <w:rsid w:val="004A0091"/>
    <w:rsid w:val="004A520C"/>
    <w:rsid w:val="004A630A"/>
    <w:rsid w:val="004B5EE1"/>
    <w:rsid w:val="004C7EA3"/>
    <w:rsid w:val="004D473D"/>
    <w:rsid w:val="004D7C3D"/>
    <w:rsid w:val="004E229E"/>
    <w:rsid w:val="004E4DA4"/>
    <w:rsid w:val="00517544"/>
    <w:rsid w:val="00523D6F"/>
    <w:rsid w:val="00524A93"/>
    <w:rsid w:val="0052746E"/>
    <w:rsid w:val="00536F7A"/>
    <w:rsid w:val="00545175"/>
    <w:rsid w:val="005512BD"/>
    <w:rsid w:val="00563A6E"/>
    <w:rsid w:val="0056495F"/>
    <w:rsid w:val="005864C8"/>
    <w:rsid w:val="00587B3D"/>
    <w:rsid w:val="005930FD"/>
    <w:rsid w:val="00593836"/>
    <w:rsid w:val="00593FAD"/>
    <w:rsid w:val="005970D9"/>
    <w:rsid w:val="005B31AD"/>
    <w:rsid w:val="005B5F0E"/>
    <w:rsid w:val="005B68DF"/>
    <w:rsid w:val="005B7ADA"/>
    <w:rsid w:val="005C3497"/>
    <w:rsid w:val="005D1A7D"/>
    <w:rsid w:val="005D6BF5"/>
    <w:rsid w:val="005E65BF"/>
    <w:rsid w:val="005E7E91"/>
    <w:rsid w:val="00602774"/>
    <w:rsid w:val="00604BC0"/>
    <w:rsid w:val="00616F2E"/>
    <w:rsid w:val="006176DF"/>
    <w:rsid w:val="006201AD"/>
    <w:rsid w:val="006213A3"/>
    <w:rsid w:val="00622693"/>
    <w:rsid w:val="00623AAC"/>
    <w:rsid w:val="00624F5E"/>
    <w:rsid w:val="006278E5"/>
    <w:rsid w:val="0063570A"/>
    <w:rsid w:val="00670828"/>
    <w:rsid w:val="0067464A"/>
    <w:rsid w:val="00676415"/>
    <w:rsid w:val="00676F25"/>
    <w:rsid w:val="0068296C"/>
    <w:rsid w:val="00683E2E"/>
    <w:rsid w:val="00683F34"/>
    <w:rsid w:val="006A7186"/>
    <w:rsid w:val="006B02F0"/>
    <w:rsid w:val="006B040D"/>
    <w:rsid w:val="006D3BE9"/>
    <w:rsid w:val="006E0F93"/>
    <w:rsid w:val="006E28E0"/>
    <w:rsid w:val="006E669C"/>
    <w:rsid w:val="006F6EDF"/>
    <w:rsid w:val="00702A96"/>
    <w:rsid w:val="00714D08"/>
    <w:rsid w:val="00714DC3"/>
    <w:rsid w:val="007159CA"/>
    <w:rsid w:val="007262F6"/>
    <w:rsid w:val="00733C6C"/>
    <w:rsid w:val="00754EBF"/>
    <w:rsid w:val="00755C38"/>
    <w:rsid w:val="00762A2B"/>
    <w:rsid w:val="00767B2F"/>
    <w:rsid w:val="00771CE5"/>
    <w:rsid w:val="00772D4F"/>
    <w:rsid w:val="00782290"/>
    <w:rsid w:val="007830BD"/>
    <w:rsid w:val="00784874"/>
    <w:rsid w:val="007850BC"/>
    <w:rsid w:val="00785F3B"/>
    <w:rsid w:val="00787FF0"/>
    <w:rsid w:val="007942D8"/>
    <w:rsid w:val="007A2BF2"/>
    <w:rsid w:val="007A5957"/>
    <w:rsid w:val="007B5466"/>
    <w:rsid w:val="007B5A43"/>
    <w:rsid w:val="007B7135"/>
    <w:rsid w:val="007C2299"/>
    <w:rsid w:val="007E4523"/>
    <w:rsid w:val="007E7842"/>
    <w:rsid w:val="007E7FFD"/>
    <w:rsid w:val="007F3F06"/>
    <w:rsid w:val="007F5467"/>
    <w:rsid w:val="007F5B9B"/>
    <w:rsid w:val="008011A7"/>
    <w:rsid w:val="00822DE8"/>
    <w:rsid w:val="00861C0F"/>
    <w:rsid w:val="00867422"/>
    <w:rsid w:val="008676E8"/>
    <w:rsid w:val="00872EAA"/>
    <w:rsid w:val="008766C1"/>
    <w:rsid w:val="00881206"/>
    <w:rsid w:val="0088157F"/>
    <w:rsid w:val="0088799D"/>
    <w:rsid w:val="0089011A"/>
    <w:rsid w:val="00897359"/>
    <w:rsid w:val="008B3182"/>
    <w:rsid w:val="008B59C6"/>
    <w:rsid w:val="008B6D56"/>
    <w:rsid w:val="008B796D"/>
    <w:rsid w:val="008D3949"/>
    <w:rsid w:val="008D6CE1"/>
    <w:rsid w:val="008E7104"/>
    <w:rsid w:val="008F47D5"/>
    <w:rsid w:val="00911ECE"/>
    <w:rsid w:val="00912463"/>
    <w:rsid w:val="00914B4D"/>
    <w:rsid w:val="009156CE"/>
    <w:rsid w:val="00930510"/>
    <w:rsid w:val="00933726"/>
    <w:rsid w:val="00934F33"/>
    <w:rsid w:val="009507A8"/>
    <w:rsid w:val="00952B46"/>
    <w:rsid w:val="00955689"/>
    <w:rsid w:val="00965813"/>
    <w:rsid w:val="00972E79"/>
    <w:rsid w:val="00973B3F"/>
    <w:rsid w:val="009753E9"/>
    <w:rsid w:val="0098374C"/>
    <w:rsid w:val="009A3643"/>
    <w:rsid w:val="009A5DC1"/>
    <w:rsid w:val="009B1288"/>
    <w:rsid w:val="009B338D"/>
    <w:rsid w:val="009B383F"/>
    <w:rsid w:val="009B4CD1"/>
    <w:rsid w:val="009B65A5"/>
    <w:rsid w:val="009C0108"/>
    <w:rsid w:val="009C694E"/>
    <w:rsid w:val="009E48B4"/>
    <w:rsid w:val="009F3834"/>
    <w:rsid w:val="009F638C"/>
    <w:rsid w:val="009F79B9"/>
    <w:rsid w:val="00A31E4C"/>
    <w:rsid w:val="00A35BA9"/>
    <w:rsid w:val="00A3644E"/>
    <w:rsid w:val="00A4266B"/>
    <w:rsid w:val="00A446C6"/>
    <w:rsid w:val="00A510CF"/>
    <w:rsid w:val="00A5142E"/>
    <w:rsid w:val="00A601CF"/>
    <w:rsid w:val="00A65F35"/>
    <w:rsid w:val="00A7120C"/>
    <w:rsid w:val="00A742A7"/>
    <w:rsid w:val="00A75C8C"/>
    <w:rsid w:val="00A85F0B"/>
    <w:rsid w:val="00AA27FF"/>
    <w:rsid w:val="00AA5321"/>
    <w:rsid w:val="00AD3780"/>
    <w:rsid w:val="00AD3DCD"/>
    <w:rsid w:val="00AE2350"/>
    <w:rsid w:val="00B07651"/>
    <w:rsid w:val="00B07AE5"/>
    <w:rsid w:val="00B10865"/>
    <w:rsid w:val="00B22127"/>
    <w:rsid w:val="00B30C84"/>
    <w:rsid w:val="00B3584C"/>
    <w:rsid w:val="00B43984"/>
    <w:rsid w:val="00B50936"/>
    <w:rsid w:val="00B545A6"/>
    <w:rsid w:val="00B56E81"/>
    <w:rsid w:val="00B654D2"/>
    <w:rsid w:val="00B65740"/>
    <w:rsid w:val="00B71417"/>
    <w:rsid w:val="00B83CD5"/>
    <w:rsid w:val="00B84FE2"/>
    <w:rsid w:val="00BB6CB3"/>
    <w:rsid w:val="00BD01DD"/>
    <w:rsid w:val="00BD4272"/>
    <w:rsid w:val="00BD4A50"/>
    <w:rsid w:val="00BD7F90"/>
    <w:rsid w:val="00C01EAB"/>
    <w:rsid w:val="00C060DF"/>
    <w:rsid w:val="00C230D3"/>
    <w:rsid w:val="00C252B0"/>
    <w:rsid w:val="00C272D6"/>
    <w:rsid w:val="00C30D3E"/>
    <w:rsid w:val="00C34F60"/>
    <w:rsid w:val="00C455A9"/>
    <w:rsid w:val="00C53B61"/>
    <w:rsid w:val="00C5519F"/>
    <w:rsid w:val="00C60C75"/>
    <w:rsid w:val="00C71BC1"/>
    <w:rsid w:val="00C722C4"/>
    <w:rsid w:val="00C75109"/>
    <w:rsid w:val="00C8627F"/>
    <w:rsid w:val="00C93651"/>
    <w:rsid w:val="00C96057"/>
    <w:rsid w:val="00CA23C4"/>
    <w:rsid w:val="00CA5EF2"/>
    <w:rsid w:val="00CC7138"/>
    <w:rsid w:val="00CD1624"/>
    <w:rsid w:val="00CD1928"/>
    <w:rsid w:val="00CE1BE8"/>
    <w:rsid w:val="00CE2AAA"/>
    <w:rsid w:val="00CF31F0"/>
    <w:rsid w:val="00CF7AF4"/>
    <w:rsid w:val="00D040C8"/>
    <w:rsid w:val="00D0417A"/>
    <w:rsid w:val="00D1041E"/>
    <w:rsid w:val="00D1244C"/>
    <w:rsid w:val="00D22C6F"/>
    <w:rsid w:val="00D525FB"/>
    <w:rsid w:val="00D55850"/>
    <w:rsid w:val="00D56E77"/>
    <w:rsid w:val="00D61324"/>
    <w:rsid w:val="00D66775"/>
    <w:rsid w:val="00D70CCB"/>
    <w:rsid w:val="00D73964"/>
    <w:rsid w:val="00D83FEA"/>
    <w:rsid w:val="00D85CFE"/>
    <w:rsid w:val="00D90286"/>
    <w:rsid w:val="00D94B30"/>
    <w:rsid w:val="00D97345"/>
    <w:rsid w:val="00DA0594"/>
    <w:rsid w:val="00DA14B3"/>
    <w:rsid w:val="00DA47C8"/>
    <w:rsid w:val="00DB0C7E"/>
    <w:rsid w:val="00DD5DC3"/>
    <w:rsid w:val="00E001C7"/>
    <w:rsid w:val="00E16FC0"/>
    <w:rsid w:val="00E265CF"/>
    <w:rsid w:val="00E359D0"/>
    <w:rsid w:val="00E535D2"/>
    <w:rsid w:val="00E541B7"/>
    <w:rsid w:val="00E60854"/>
    <w:rsid w:val="00E66AD2"/>
    <w:rsid w:val="00E75966"/>
    <w:rsid w:val="00E76F36"/>
    <w:rsid w:val="00E8193F"/>
    <w:rsid w:val="00E90FAE"/>
    <w:rsid w:val="00E93452"/>
    <w:rsid w:val="00EA0E3D"/>
    <w:rsid w:val="00EA16F1"/>
    <w:rsid w:val="00EA18F5"/>
    <w:rsid w:val="00EB2EE0"/>
    <w:rsid w:val="00EB3C3C"/>
    <w:rsid w:val="00ED2763"/>
    <w:rsid w:val="00EE3BEB"/>
    <w:rsid w:val="00EF1A77"/>
    <w:rsid w:val="00EF287C"/>
    <w:rsid w:val="00EF41EA"/>
    <w:rsid w:val="00F32A1C"/>
    <w:rsid w:val="00F369FE"/>
    <w:rsid w:val="00F406B3"/>
    <w:rsid w:val="00F54DB0"/>
    <w:rsid w:val="00F72A5C"/>
    <w:rsid w:val="00F779BF"/>
    <w:rsid w:val="00F82071"/>
    <w:rsid w:val="00F8516D"/>
    <w:rsid w:val="00F87B56"/>
    <w:rsid w:val="00F94D5F"/>
    <w:rsid w:val="00FA4787"/>
    <w:rsid w:val="00FA5845"/>
    <w:rsid w:val="00FA6876"/>
    <w:rsid w:val="00FB3966"/>
    <w:rsid w:val="00FC2E0C"/>
    <w:rsid w:val="00FC7A75"/>
    <w:rsid w:val="00FD6967"/>
    <w:rsid w:val="00FE3B12"/>
    <w:rsid w:val="00FE6AEF"/>
    <w:rsid w:val="00FF2FAF"/>
    <w:rsid w:val="00FF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D453A8-80C6-40CA-BA22-E92E2E7B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8B4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1">
    <w:name w:val="标题 1 字符"/>
    <w:link w:val="10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21">
    <w:name w:val="正文首行缩进 2 字符"/>
    <w:link w:val="22"/>
    <w:rPr>
      <w:rFonts w:ascii="宋体"/>
      <w:i/>
      <w:color w:val="0000FF"/>
      <w:kern w:val="2"/>
      <w:sz w:val="24"/>
    </w:rPr>
  </w:style>
  <w:style w:type="character" w:customStyle="1" w:styleId="a7">
    <w:name w:val="正文文本缩进 字符"/>
    <w:link w:val="a8"/>
    <w:rPr>
      <w:kern w:val="2"/>
      <w:sz w:val="21"/>
      <w:szCs w:val="24"/>
    </w:rPr>
  </w:style>
  <w:style w:type="character" w:customStyle="1" w:styleId="2Char1">
    <w:name w:val="正文首行缩进 2 Char1"/>
    <w:basedOn w:val="a7"/>
    <w:rPr>
      <w:kern w:val="2"/>
      <w:sz w:val="21"/>
      <w:szCs w:val="24"/>
    </w:rPr>
  </w:style>
  <w:style w:type="character" w:customStyle="1" w:styleId="a9">
    <w:name w:val="正文文本 字符"/>
    <w:link w:val="aa"/>
    <w:rPr>
      <w:kern w:val="2"/>
      <w:sz w:val="22"/>
    </w:rPr>
  </w:style>
  <w:style w:type="character" w:customStyle="1" w:styleId="Char1">
    <w:name w:val="正文文本 Char1"/>
    <w:rPr>
      <w:kern w:val="2"/>
      <w:sz w:val="21"/>
      <w:szCs w:val="24"/>
    </w:rPr>
  </w:style>
  <w:style w:type="character" w:customStyle="1" w:styleId="ab">
    <w:name w:val="正文首行缩进 字符"/>
    <w:link w:val="ac"/>
    <w:rPr>
      <w:kern w:val="2"/>
      <w:sz w:val="22"/>
    </w:rPr>
  </w:style>
  <w:style w:type="character" w:customStyle="1" w:styleId="Char10">
    <w:name w:val="正文首行缩进 Char1"/>
    <w:basedOn w:val="Char1"/>
    <w:rPr>
      <w:kern w:val="2"/>
      <w:sz w:val="21"/>
      <w:szCs w:val="24"/>
    </w:rPr>
  </w:style>
  <w:style w:type="character" w:customStyle="1" w:styleId="CharChar">
    <w:name w:val="原点第二行 Char Char"/>
    <w:link w:val="ad"/>
    <w:rPr>
      <w:kern w:val="2"/>
      <w:sz w:val="24"/>
    </w:rPr>
  </w:style>
  <w:style w:type="paragraph" w:styleId="ac">
    <w:name w:val="Body Text First Indent"/>
    <w:basedOn w:val="a"/>
    <w:link w:val="ab"/>
    <w:pPr>
      <w:ind w:firstLineChars="200" w:firstLine="498"/>
    </w:pPr>
    <w:rPr>
      <w:sz w:val="22"/>
      <w:szCs w:val="20"/>
      <w:lang w:val="x-none" w:eastAsia="x-none"/>
    </w:rPr>
  </w:style>
  <w:style w:type="paragraph" w:styleId="a8">
    <w:name w:val="Body Text Indent"/>
    <w:basedOn w:val="a"/>
    <w:link w:val="a7"/>
    <w:pPr>
      <w:spacing w:after="120"/>
      <w:ind w:leftChars="200" w:left="420"/>
    </w:pPr>
    <w:rPr>
      <w:lang w:val="x-none" w:eastAsia="x-none"/>
    </w:rPr>
  </w:style>
  <w:style w:type="paragraph" w:styleId="40">
    <w:name w:val="toc 4"/>
    <w:basedOn w:val="a"/>
    <w:next w:val="a"/>
    <w:pPr>
      <w:ind w:leftChars="600" w:left="1260"/>
    </w:pPr>
  </w:style>
  <w:style w:type="paragraph" w:styleId="ae">
    <w:name w:val="index heading"/>
    <w:basedOn w:val="a"/>
    <w:next w:val="12"/>
    <w:rPr>
      <w:rFonts w:hint="eastAsia"/>
    </w:rPr>
  </w:style>
  <w:style w:type="paragraph" w:styleId="22">
    <w:name w:val="Body Text First Indent 2"/>
    <w:basedOn w:val="a8"/>
    <w:link w:val="21"/>
    <w:pPr>
      <w:spacing w:after="0" w:line="240" w:lineRule="atLeast"/>
      <w:ind w:leftChars="0" w:left="0"/>
    </w:pPr>
    <w:rPr>
      <w:rFonts w:ascii="宋体"/>
      <w:i/>
      <w:color w:val="0000FF"/>
      <w:sz w:val="24"/>
      <w:szCs w:val="20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f">
    <w:name w:val="Document Map"/>
    <w:basedOn w:val="a"/>
    <w:pPr>
      <w:shd w:val="clear" w:color="auto" w:fill="000080"/>
    </w:pPr>
  </w:style>
  <w:style w:type="paragraph" w:styleId="23">
    <w:name w:val="toc 2"/>
    <w:basedOn w:val="a"/>
    <w:next w:val="a"/>
    <w:uiPriority w:val="39"/>
    <w:rsid w:val="00E535D2"/>
    <w:pPr>
      <w:adjustRightInd w:val="0"/>
      <w:snapToGrid w:val="0"/>
      <w:spacing w:line="300" w:lineRule="auto"/>
      <w:ind w:leftChars="200" w:left="200"/>
    </w:pPr>
    <w:rPr>
      <w:sz w:val="24"/>
    </w:rPr>
  </w:style>
  <w:style w:type="paragraph" w:styleId="12">
    <w:name w:val="index 1"/>
    <w:basedOn w:val="a"/>
    <w:next w:val="a"/>
  </w:style>
  <w:style w:type="paragraph" w:styleId="13">
    <w:name w:val="toc 1"/>
    <w:basedOn w:val="a"/>
    <w:next w:val="a"/>
    <w:uiPriority w:val="39"/>
    <w:rsid w:val="00E535D2"/>
    <w:pPr>
      <w:adjustRightInd w:val="0"/>
      <w:snapToGrid w:val="0"/>
      <w:spacing w:line="300" w:lineRule="auto"/>
    </w:pPr>
    <w:rPr>
      <w:rFonts w:eastAsia="黑体"/>
      <w:sz w:val="24"/>
    </w:rPr>
  </w:style>
  <w:style w:type="paragraph" w:styleId="30">
    <w:name w:val="toc 3"/>
    <w:basedOn w:val="a"/>
    <w:next w:val="a"/>
    <w:uiPriority w:val="39"/>
    <w:rsid w:val="00E535D2"/>
    <w:pPr>
      <w:adjustRightInd w:val="0"/>
      <w:snapToGrid w:val="0"/>
      <w:spacing w:line="300" w:lineRule="auto"/>
      <w:ind w:leftChars="400" w:left="400"/>
    </w:pPr>
    <w:rPr>
      <w:sz w:val="24"/>
    </w:rPr>
  </w:style>
  <w:style w:type="paragraph" w:styleId="af0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ody Text"/>
    <w:basedOn w:val="a"/>
    <w:link w:val="a9"/>
    <w:pPr>
      <w:spacing w:after="120"/>
    </w:pPr>
    <w:rPr>
      <w:sz w:val="22"/>
      <w:szCs w:val="20"/>
      <w:lang w:val="x-none" w:eastAsia="x-none"/>
    </w:rPr>
  </w:style>
  <w:style w:type="paragraph" w:customStyle="1" w:styleId="ad">
    <w:name w:val="原点第二行"/>
    <w:basedOn w:val="a"/>
    <w:link w:val="CharChar"/>
    <w:pPr>
      <w:ind w:leftChars="270" w:left="567"/>
    </w:pPr>
    <w:rPr>
      <w:sz w:val="24"/>
      <w:szCs w:val="20"/>
      <w:lang w:val="x-none" w:eastAsia="x-none"/>
    </w:rPr>
  </w:style>
  <w:style w:type="paragraph" w:customStyle="1" w:styleId="1">
    <w:name w:val="样式1"/>
    <w:basedOn w:val="4"/>
    <w:pPr>
      <w:numPr>
        <w:ilvl w:val="2"/>
        <w:numId w:val="1"/>
      </w:numPr>
      <w:tabs>
        <w:tab w:val="left" w:pos="709"/>
      </w:tabs>
    </w:pPr>
    <w:rPr>
      <w:sz w:val="24"/>
      <w:szCs w:val="24"/>
    </w:rPr>
  </w:style>
  <w:style w:type="paragraph" w:styleId="TOC">
    <w:name w:val="TOC Heading"/>
    <w:basedOn w:val="10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1">
    <w:name w:val="Table Grid"/>
    <w:basedOn w:val="a1"/>
    <w:rsid w:val="00C230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rsid w:val="00175A82"/>
    <w:rPr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rsid w:val="00175A82"/>
    <w:rPr>
      <w:rFonts w:ascii="Arial" w:eastAsia="黑体" w:hAnsi="Arial"/>
      <w:b/>
      <w:bCs/>
      <w:kern w:val="2"/>
      <w:sz w:val="32"/>
      <w:szCs w:val="32"/>
      <w:lang w:val="x-none" w:eastAsia="x-none"/>
    </w:rPr>
  </w:style>
  <w:style w:type="paragraph" w:styleId="af2">
    <w:name w:val="Normal (Web)"/>
    <w:basedOn w:val="a"/>
    <w:uiPriority w:val="99"/>
    <w:unhideWhenUsed/>
    <w:rsid w:val="001846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customStyle="1" w:styleId="14">
    <w:name w:val="网格型1"/>
    <w:basedOn w:val="a1"/>
    <w:next w:val="af1"/>
    <w:uiPriority w:val="39"/>
    <w:rsid w:val="00494B9F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B439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C882C-1E31-4221-B172-6B358667A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445</Words>
  <Characters>2540</Characters>
  <Application>Microsoft Office Word</Application>
  <DocSecurity>0</DocSecurity>
  <PresentationFormat/>
  <Lines>21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哈尔滨工业大学计算机科学与技术学院</vt:lpstr>
    </vt:vector>
  </TitlesOfParts>
  <Manager/>
  <Company>HIT-ICES</Company>
  <LinksUpToDate>false</LinksUpToDate>
  <CharactersWithSpaces>2980</CharactersWithSpaces>
  <SharedDoc>false</SharedDoc>
  <HLinks>
    <vt:vector size="90" baseType="variant"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_Toc90845441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_Toc90845440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_Toc90845439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_Toc90845438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_Toc90845437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_Toc90845436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_Toc90845435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_Toc90845434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_Toc90845433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_Toc90845432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_Toc90845431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_Toc90845430</vt:lpwstr>
      </vt:variant>
      <vt:variant>
        <vt:i4>1966134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_Toc90845429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_Toc90845428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_Toc90845427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Wang Zhongjie</dc:creator>
  <cp:keywords/>
  <dc:description/>
  <cp:lastModifiedBy>hitfgx</cp:lastModifiedBy>
  <cp:revision>37</cp:revision>
  <cp:lastPrinted>2008-09-02T05:16:00Z</cp:lastPrinted>
  <dcterms:created xsi:type="dcterms:W3CDTF">2022-11-27T02:33:00Z</dcterms:created>
  <dcterms:modified xsi:type="dcterms:W3CDTF">2022-11-27T04:17:00Z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2052-8.1.0.3363</vt:lpwstr>
  </property>
</Properties>
</file>